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13F0" w14:textId="72464D03" w:rsidR="008C3451" w:rsidRPr="008C3451" w:rsidRDefault="008C3451" w:rsidP="008C3451">
      <w:pPr>
        <w:rPr>
          <w:rFonts w:ascii="Arial Rounded MT Bold" w:hAnsi="Arial Rounded MT Bold"/>
          <w:sz w:val="20"/>
          <w:szCs w:val="20"/>
          <w:lang w:val="es-AR"/>
        </w:rPr>
      </w:pPr>
      <w:bookmarkStart w:id="0" w:name="_Hlk203567212"/>
      <w:r w:rsidRPr="008C3451">
        <w:rPr>
          <w:rFonts w:ascii="Arial Rounded MT Bold" w:hAnsi="Arial Rounded MT Bold"/>
          <w:sz w:val="20"/>
          <w:szCs w:val="20"/>
          <w:lang w:val="es-AR"/>
        </w:rPr>
        <w:t>(Titulo)</w:t>
      </w:r>
    </w:p>
    <w:bookmarkEnd w:id="0"/>
    <w:p w14:paraId="5EA1EC24" w14:textId="12BC8633" w:rsidR="00E645E5" w:rsidRPr="007E4AD4" w:rsidRDefault="00675371">
      <w:pPr>
        <w:pStyle w:val="Ttulo1"/>
        <w:rPr>
          <w:lang w:val="es-AR"/>
        </w:rPr>
      </w:pPr>
      <w:r w:rsidRPr="007E4AD4">
        <w:rPr>
          <w:lang w:val="es-AR"/>
        </w:rPr>
        <w:t>PREPARACIÓN PARA ESTUDIO VIDEOENDOSCOPICO DE COLON (TARDE)</w:t>
      </w:r>
    </w:p>
    <w:p w14:paraId="599322FD" w14:textId="49FECC2E" w:rsidR="008D42BC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bookmarkStart w:id="1" w:name="_Hlk203567285"/>
      <w:r w:rsidR="008D42BC">
        <w:rPr>
          <w:rFonts w:ascii="Arial Rounded MT Bold" w:hAnsi="Arial Rounded MT Bold"/>
          <w:sz w:val="20"/>
          <w:szCs w:val="20"/>
          <w:lang w:val="es-AR"/>
        </w:rPr>
        <w:t>(Datos Diana)</w:t>
      </w:r>
    </w:p>
    <w:bookmarkEnd w:id="1"/>
    <w:p w14:paraId="04ED0171" w14:textId="7EB3FA38" w:rsidR="007E4AD4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Dra. Diana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Estrin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M.N 84767 M.P 334731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>Especialista en Gastroenterología - Endoscopías Digestivas</w:t>
      </w:r>
    </w:p>
    <w:p w14:paraId="493D641E" w14:textId="48B12984" w:rsidR="008D42BC" w:rsidRPr="00675371" w:rsidRDefault="008D42BC">
      <w:pPr>
        <w:rPr>
          <w:rFonts w:ascii="Arial Rounded MT Bold" w:hAnsi="Arial Rounded MT Bold"/>
          <w:sz w:val="20"/>
          <w:szCs w:val="20"/>
          <w:lang w:val="es-AR"/>
        </w:rPr>
      </w:pPr>
      <w:bookmarkStart w:id="2" w:name="_Hlk203567315"/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Intro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>)</w:t>
      </w:r>
    </w:p>
    <w:bookmarkEnd w:id="2"/>
    <w:p w14:paraId="135CEFCB" w14:textId="77777777" w:rsidR="004B3E77" w:rsidRDefault="007E4AD4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HOLA SOY LA DRA </w:t>
      </w:r>
      <w:r w:rsid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DIANA 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ESTRIN, QUIERO CONTARTE QUE LA CALIDAD DE ESTAS PRACTICAS DEPENDE DE VARIOS FACTORES, ENTRE ELLOS EL EQUIPAMIENTO, LA EXPERIENCIA DEL OPERADOR, EL EQUIPO PROFESIONAL QUE ME ACOMPAÑA , EL AREA QUIRUGICA QUE BRINDA UN MARCO DE SEGURIDAD</w:t>
      </w:r>
      <w:r w:rsidR="004B3E77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ENTRE OTROS TANTOS FACTORES.</w:t>
      </w:r>
    </w:p>
    <w:p w14:paraId="6F680ADF" w14:textId="77777777" w:rsidR="00675371" w:rsidRDefault="007E4AD4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PERO IGUAL DE IMPORTANTE ES QUE </w:t>
      </w:r>
      <w:r w:rsid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PUEDAS 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CUMPL</w:t>
      </w:r>
      <w:r w:rsidR="00675371">
        <w:rPr>
          <w:rFonts w:ascii="Arial Rounded MT Bold" w:hAnsi="Arial Rounded MT Bold"/>
          <w:color w:val="FF0000"/>
          <w:sz w:val="20"/>
          <w:szCs w:val="20"/>
          <w:lang w:val="es-AR"/>
        </w:rPr>
        <w:t>IR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ADECUADAMENTE CON LA PREPARACION QUE TE INDICAMOS, PUES ESE ES UN FACTOR FUNDAMENTAL PARA PODER EFECTUAR UNA EXPLORACION DE CALIDAD. CUANDO HABLAMOS DE ESTUDIOS PREVENTIVOS , ES IMPORTANTE PODER DETECTAR PEQUEÑAS LESIONES MILIMETRICAS </w:t>
      </w:r>
      <w:proofErr w:type="gramStart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QUE</w:t>
      </w:r>
      <w:proofErr w:type="gramEnd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SI</w:t>
      </w:r>
      <w:r w:rsidR="00675371">
        <w:rPr>
          <w:rFonts w:ascii="Arial Rounded MT Bold" w:hAnsi="Arial Rounded MT Bold"/>
          <w:color w:val="FF0000"/>
          <w:sz w:val="20"/>
          <w:szCs w:val="20"/>
          <w:lang w:val="es-AR"/>
        </w:rPr>
        <w:t>N UNA CORRECTA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LIMPIEZA DE TU COLON , NO PODREMOS DESCUBRIR. </w:t>
      </w:r>
    </w:p>
    <w:p w14:paraId="0575FBD6" w14:textId="77777777" w:rsidR="007E4AD4" w:rsidRPr="00675371" w:rsidRDefault="007E4AD4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proofErr w:type="gramStart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TE PIDO LEAS PRESTANDO ATENCION A CADA CONCEPTO, AUN CONOCIENDO EL PROCEDIMIENTO!!</w:t>
      </w:r>
      <w:proofErr w:type="gramEnd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 PARA EVITAR TENER QUE REPETIR ESTUDIOS, MUCHAS GRACIAS</w:t>
      </w:r>
    </w:p>
    <w:p w14:paraId="41B49DA7" w14:textId="19643588" w:rsidR="008D42BC" w:rsidRDefault="008D42BC">
      <w:pPr>
        <w:rPr>
          <w:rFonts w:ascii="Arial Rounded MT Bold" w:hAnsi="Arial Rounded MT Bold"/>
          <w:sz w:val="20"/>
          <w:szCs w:val="20"/>
          <w:lang w:val="es-AR"/>
        </w:rPr>
      </w:pPr>
      <w:bookmarkStart w:id="3" w:name="_Hlk203567326"/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Info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Paciente)</w:t>
      </w:r>
    </w:p>
    <w:bookmarkEnd w:id="3"/>
    <w:p w14:paraId="1A4AE6BC" w14:textId="4F927C3A" w:rsidR="00675371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NOMBRE Y APELLIDO: ..............................................................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54B1CB02" w14:textId="77777777" w:rsidR="008D42BC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DIA Y HORARIO DEL ESTUDIO: ....................................................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4682714B" w14:textId="37F733FD" w:rsidR="007E4AD4" w:rsidRPr="00675371" w:rsidRDefault="008D42BC">
      <w:pPr>
        <w:rPr>
          <w:rFonts w:ascii="Arial Rounded MT Bold" w:hAnsi="Arial Rounded MT Bold"/>
          <w:sz w:val="20"/>
          <w:szCs w:val="20"/>
          <w:lang w:val="es-AR"/>
        </w:rPr>
      </w:pPr>
      <w:bookmarkStart w:id="4" w:name="_Hlk203567339"/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Preparacion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>)</w:t>
      </w:r>
      <w:bookmarkEnd w:id="4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>LOS 3 DIAS PREVIOS AL ESTUDIO DEBES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evitar ingerir frutas, verduras de hoja</w:t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 xml:space="preserve"> CRUDA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, semillas</w:t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>, CEREALES,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CHOCLO,</w:t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 xml:space="preserve"> LEGUMBRES, PANES INTEGRALES O ALIMENTOS QUE CONTENGAS FIBRAS DE DIFICIL ABSORCION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. Si </w:t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>SOS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constipado </w:t>
      </w:r>
      <w:r w:rsidR="007E4AD4" w:rsidRPr="00675371">
        <w:rPr>
          <w:rFonts w:ascii="Arial Rounded MT Bold" w:hAnsi="Arial Rounded MT Bold"/>
          <w:sz w:val="20"/>
          <w:szCs w:val="20"/>
          <w:lang w:val="es-AR"/>
        </w:rPr>
        <w:t xml:space="preserve">HACELO DESDE UNA SEMANA PREVIA AL ESTUDIO. 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</w:p>
    <w:p w14:paraId="00B8628D" w14:textId="77777777" w:rsidR="008D42BC" w:rsidRDefault="007E4AD4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SI TU HABITO EVACUATORIO NO ES REGULAR O FRECUENTE (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SOS 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CONSTIPADO) CONSUMI TU LAXANTE HABITUAL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DESDE 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LA SEMANA PREVIA O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PODES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TOMAR 1 O 2 GRAGEAS DE DULCOLAX (BISACODILO) DESDE 4 DIAS ANTES DEL TURNO POR LA NOCHE. ESTO PRETENDE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QUE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LLEG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>UES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AL DIA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DE  LA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PREPARACION CON UNA MATERIA FECAL YA FLUIDA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O BLANDA.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033A1FD2" w14:textId="5B209838" w:rsidR="008D42BC" w:rsidRDefault="008D42BC">
      <w:pPr>
        <w:rPr>
          <w:rFonts w:ascii="Arial Rounded MT Bold" w:hAnsi="Arial Rounded MT Bold"/>
          <w:sz w:val="20"/>
          <w:szCs w:val="20"/>
          <w:lang w:val="es-AR"/>
        </w:rPr>
      </w:pPr>
      <w:bookmarkStart w:id="5" w:name="_Hlk203567353"/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Cronologia</w:t>
      </w:r>
      <w:proofErr w:type="spellEnd"/>
      <w:r w:rsidR="00CF1785">
        <w:rPr>
          <w:rFonts w:ascii="Arial Rounded MT Bold" w:hAnsi="Arial Rounded MT Bold"/>
          <w:sz w:val="20"/>
          <w:szCs w:val="20"/>
          <w:lang w:val="es-AR"/>
        </w:rPr>
        <w:t xml:space="preserve"> Previa</w:t>
      </w:r>
      <w:r>
        <w:rPr>
          <w:rFonts w:ascii="Arial Rounded MT Bold" w:hAnsi="Arial Rounded MT Bold"/>
          <w:sz w:val="20"/>
          <w:szCs w:val="20"/>
          <w:lang w:val="es-AR"/>
        </w:rPr>
        <w:t>)</w:t>
      </w:r>
      <w:bookmarkEnd w:id="5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>DÍA PREVIO AL EXAMEN: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lastRenderedPageBreak/>
        <w:t>- Tomar un desayu</w:t>
      </w:r>
      <w:r w:rsidR="008C3451">
        <w:rPr>
          <w:rFonts w:ascii="Arial Rounded MT Bold" w:hAnsi="Arial Rounded MT Bold"/>
          <w:sz w:val="20"/>
          <w:szCs w:val="20"/>
          <w:lang w:val="es-AR"/>
        </w:rPr>
        <w:t>n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o normal evitando lo previamente citado. Los horarios son de referencia.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- 13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.: almuerzo con caldo colado, carnes blancas o rojas con puré de papa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>, BATATA, ZANAHORIA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o arroz. Postre: gelatina (no de color rojo), helado de agua o crema sin frutas secas.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SI SOS VEGETARIANO PODES CONSUMIR LO MISMO QUE EN LA CENA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- 16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.: merienda con infusión a elección, puede contener lácteos, pan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BLANCO 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o galletitas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con dulce o queso crema.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- 20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.: Cena: fideos con aceite o manteca y queso. Postre: gelatina, helado de agua o crema sin frutas secas.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- 21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.: Ingerir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………………………………………………………………………………………………</w:t>
      </w:r>
      <w:proofErr w:type="gramStart"/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…….</w:t>
      </w:r>
      <w:proofErr w:type="gramEnd"/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.</w:t>
      </w:r>
    </w:p>
    <w:p w14:paraId="00EF5C33" w14:textId="20AF6172" w:rsidR="003D0648" w:rsidRPr="00675371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Es muy importante para favorecer su efecto que, a partir de este momento,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INGIERAS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todo tipo de líquidos no gasificados de manera lenta.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ESTO INCLUYE: AGUA, MATE, TE, MATE COCIDO, JUGOS, CAFÉ CON LECHE, BEBIDAS DEL TIPO GATORADE, CALDOS CLAROS COLADOS. </w:t>
      </w:r>
      <w:r w:rsidRPr="00675371">
        <w:rPr>
          <w:rFonts w:ascii="Arial Rounded MT Bold" w:hAnsi="Arial Rounded MT Bold"/>
          <w:sz w:val="20"/>
          <w:szCs w:val="20"/>
          <w:lang w:val="es-AR"/>
        </w:rPr>
        <w:t>Además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PODES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consumir gelatina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(NO ROJA)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o helado de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AGUA (NO ROJO) O CREMA VARIEDAD CREMA, VAINILLA DE 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manera libre.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22965328" w14:textId="77777777" w:rsidR="00CF1785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- 22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>.: Ingerir dos comprimidos de DOMEKA 50 mg.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79B0C9FF" w14:textId="16D0E27B" w:rsidR="002B6B4D" w:rsidRPr="00675371" w:rsidRDefault="00CF1785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Cronologia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Dia del examen)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>DÍA DEL EXAMEN: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- 6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.: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SOLO INFUSION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, no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debe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>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ingerir sólidos.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- 7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.: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Debe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>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repetir la ingesta 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 xml:space="preserve">DE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……………………………………………………………………………………</w:t>
      </w:r>
      <w:proofErr w:type="gramStart"/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…….</w:t>
      </w:r>
      <w:proofErr w:type="gramEnd"/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y continuar con los líquidos, gelatina o helado </w:t>
      </w:r>
      <w:proofErr w:type="gram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hasta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4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antes</w:t>
      </w:r>
      <w:proofErr w:type="gram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del turno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 xml:space="preserve">. </w:t>
      </w:r>
    </w:p>
    <w:p w14:paraId="54F8EF2B" w14:textId="00B51CAD" w:rsidR="00CF1785" w:rsidRDefault="002B6B4D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- 8 HS: INGERIR 2 COMPRIMIDOS DE DOMEKA DE 50 MG</w:t>
      </w:r>
    </w:p>
    <w:p w14:paraId="5881A333" w14:textId="34BC4F40" w:rsidR="00CF1785" w:rsidRPr="00675371" w:rsidRDefault="00CF1785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Aclaracion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Dia del examen)</w:t>
      </w:r>
    </w:p>
    <w:p w14:paraId="1A135174" w14:textId="77777777" w:rsidR="002B6B4D" w:rsidRPr="00675371" w:rsidRDefault="002B6B4D">
      <w:pPr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EL CONCEPTO NO ES QUE </w:t>
      </w:r>
      <w:proofErr w:type="gramStart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PODES</w:t>
      </w:r>
      <w:proofErr w:type="gramEnd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 TOMAR </w:t>
      </w:r>
      <w:proofErr w:type="gramStart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LIQUIDOS</w:t>
      </w:r>
      <w:proofErr w:type="gramEnd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 SINO QUE DEBES TOMAR LIQUIDOS HATA 4 HS ANTES DEL TURNO, HASTA QUE VEAS QUE EL LIQUIDO QUE SALE DEL INTESTINO SE ASEMEJA A LA ORINA!!</w:t>
      </w:r>
      <w:r w:rsidR="003D0648"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 ESO SIGNIFICA QUE TU PREPARACIONE ES </w:t>
      </w:r>
      <w:proofErr w:type="gramStart"/>
      <w:r w:rsidR="003D0648"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LA  ADECUADA</w:t>
      </w:r>
      <w:proofErr w:type="gramEnd"/>
      <w:r w:rsidR="003D0648"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. (NO HAY UNA CANTIDAD DETERMINADA DE LIQUIDO, PERO EN GENERAL NO MENOS DE 3 O 4 LITROS PARA LOGRAR EL EFECTO DESEADO)</w:t>
      </w:r>
    </w:p>
    <w:p w14:paraId="2F717935" w14:textId="77777777" w:rsidR="00CF1785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A PARTIR DE 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ESE MOMENTO EL AYUNO ES TOTAL INCLUYENDO LOS LIQUIDOS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Si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presenta</w:t>
      </w:r>
      <w:r w:rsidR="002B6B4D" w:rsidRPr="00675371">
        <w:rPr>
          <w:rFonts w:ascii="Arial Rounded MT Bold" w:hAnsi="Arial Rounded MT Bold"/>
          <w:sz w:val="20"/>
          <w:szCs w:val="20"/>
          <w:lang w:val="es-AR"/>
        </w:rPr>
        <w:t>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náuseas o vómitos en cualquier momento a partir de la ingesta de la purga </w:t>
      </w:r>
      <w:proofErr w:type="spellStart"/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p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>ODES</w:t>
      </w:r>
      <w:proofErr w:type="spellEnd"/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tomar 40-45 gotas de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Reliveran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>, permanecer en ayuno por 30 minutos y retomar la preparación.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722893EC" w14:textId="6B51D80E" w:rsidR="00984BC3" w:rsidRPr="00675371" w:rsidRDefault="00CF1785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Presentacion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al estudio)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  <w:t>Debe</w:t>
      </w:r>
      <w:r>
        <w:rPr>
          <w:rFonts w:ascii="Arial Rounded MT Bold" w:hAnsi="Arial Rounded MT Bold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presentar</w:t>
      </w:r>
      <w:r>
        <w:rPr>
          <w:rFonts w:ascii="Arial Rounded MT Bold" w:hAnsi="Arial Rounded MT Bold"/>
          <w:sz w:val="20"/>
          <w:szCs w:val="20"/>
          <w:lang w:val="es-AR"/>
        </w:rPr>
        <w:t>te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30 minutos antes del turno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EN LA ADMISION DEL SANATORIO ASIGNADO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con la orden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DEL MEDICO QUE SOLICITA EL ESTUDIO IMPRESA (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autorizada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lastRenderedPageBreak/>
        <w:t xml:space="preserve">SI 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>T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>E LO INDICAMOS)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, el cuestionario anestesiológico</w:t>
      </w:r>
      <w:r w:rsidR="003D0648" w:rsidRPr="00675371">
        <w:rPr>
          <w:rFonts w:ascii="Arial Rounded MT Bold" w:hAnsi="Arial Rounded MT Bold"/>
          <w:sz w:val="20"/>
          <w:szCs w:val="20"/>
          <w:lang w:val="es-AR"/>
        </w:rPr>
        <w:t xml:space="preserve"> COMPLETO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, 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>EL RIESGO QUIRUGICO IMPRESO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y estudios relacionados con este procedimiento si posee</w:t>
      </w:r>
      <w:r>
        <w:rPr>
          <w:rFonts w:ascii="Arial Rounded MT Bold" w:hAnsi="Arial Rounded MT Bold"/>
          <w:sz w:val="20"/>
          <w:szCs w:val="20"/>
          <w:lang w:val="es-AR"/>
        </w:rPr>
        <w:t>s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 xml:space="preserve"> EN: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C3153E">
        <w:rPr>
          <mc:AlternateContent>
            <mc:Choice Requires="w16se">
              <w:rFonts w:ascii="Arial Rounded MT Bold" w:hAnsi="Arial Rounded MT Bold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s-AR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CL</w:t>
      </w:r>
      <w:r w:rsidR="00675371" w:rsidRPr="00675371">
        <w:rPr>
          <w:rFonts w:ascii="Arial Rounded MT Bold" w:hAnsi="Arial Rounded MT Bold" w:cs="Arial Rounded MT Bold"/>
          <w:sz w:val="20"/>
          <w:szCs w:val="20"/>
          <w:lang w:val="es-AR"/>
        </w:rPr>
        <w:t>Í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NICA SANTA ISABEL: Av. Directorio 2037 C.A.B.A.</w:t>
      </w:r>
    </w:p>
    <w:p w14:paraId="2FB4FD2D" w14:textId="31504671" w:rsidR="00CF1785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C3153E">
        <w:rPr>
          <mc:AlternateContent>
            <mc:Choice Requires="w16se">
              <w:rFonts w:ascii="Arial Rounded MT Bold" w:hAnsi="Arial Rounded MT Bold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s-AR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675371">
        <w:rPr>
          <w:rFonts w:ascii="Arial Rounded MT Bold" w:hAnsi="Arial Rounded MT Bold"/>
          <w:sz w:val="20"/>
          <w:szCs w:val="20"/>
          <w:lang w:val="es-AR"/>
        </w:rPr>
        <w:t>CL</w:t>
      </w:r>
      <w:r w:rsidRPr="00675371">
        <w:rPr>
          <w:rFonts w:ascii="Arial Rounded MT Bold" w:hAnsi="Arial Rounded MT Bold" w:cs="Arial Rounded MT Bold"/>
          <w:sz w:val="20"/>
          <w:szCs w:val="20"/>
          <w:lang w:val="es-AR"/>
        </w:rPr>
        <w:t>Í</w:t>
      </w:r>
      <w:r w:rsidRPr="00675371">
        <w:rPr>
          <w:rFonts w:ascii="Arial Rounded MT Bold" w:hAnsi="Arial Rounded MT Bold"/>
          <w:sz w:val="20"/>
          <w:szCs w:val="20"/>
          <w:lang w:val="es-AR"/>
        </w:rPr>
        <w:t>NICA ZABALA: Avda. Cabildo 1295 esq. Zabala C.A.B.A.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19BFBB33" w14:textId="32AE615C" w:rsidR="00984BC3" w:rsidRPr="00675371" w:rsidRDefault="00CF1785">
      <w:pPr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(Aclaraciones finales)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SE RUEGA POR FAVOR 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QUE 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CONCURR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AS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Y PERMANE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ZCAS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ACOMPAÑADO POR UN ADULTO HASTA EL ALTA INSTITUCIONAL </w:t>
      </w:r>
      <w:r w:rsidR="00984BC3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, EN 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CASO CONTRARIO NO SE 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T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E EFECTUARÁ LA </w:t>
      </w:r>
      <w:r w:rsidR="00984BC3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ADMISION NI EL ESTUDIO, AUN ESTANDO PREPARADO. ES POR TU SEGURIDADD</w:t>
      </w:r>
    </w:p>
    <w:p w14:paraId="08918D8B" w14:textId="6731D924" w:rsidR="008C3451" w:rsidRDefault="00984BC3">
      <w:pPr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E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L DÍA DEL ESTUDIO NO DEBERÁ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CONDUCIR VEHÍCULOS NI CONCURRIR A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TU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JORNADA LABORAL, POR HABER RECIBIDO SEDACIÓN ANESTÉSICA. SI NECESITA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CONSTANCIA 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, SOLICITAMELA ESE MISMO DIA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.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br/>
        <w:t>DEBE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SUSPENDER EL CONSUMO DE ASPIRINAS, ASPIRINETAS, ANTIINFLAMATORIOS O CALMANTES Y ANTIAGREGANTES 7 DÍAS PREVIOS AL ESTUDIO. SI ESTÁ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ANTICOAGULADO DEBERÁ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S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CONSULTAR CON 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TU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MÉDICO HEMATÓLOGO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O QUIEN </w:t>
      </w:r>
      <w:r w:rsidR="003D0648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T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E HAYA INDICADO SU CONSUMO</w:t>
      </w:r>
    </w:p>
    <w:p w14:paraId="4B37E8B3" w14:textId="77777777" w:rsidR="008C3451" w:rsidRPr="008C3451" w:rsidRDefault="008C3451" w:rsidP="008C3451">
      <w:pPr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</w:pPr>
      <w:r w:rsidRPr="008C345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Si </w:t>
      </w:r>
      <w:proofErr w:type="spellStart"/>
      <w:r w:rsidRPr="008C345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teneS</w:t>
      </w:r>
      <w:proofErr w:type="spellEnd"/>
      <w:r w:rsidRPr="008C345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lentes de contacto, no </w:t>
      </w:r>
      <w:proofErr w:type="spellStart"/>
      <w:r w:rsidRPr="008C345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olvideS</w:t>
      </w:r>
      <w:proofErr w:type="spellEnd"/>
      <w:r w:rsidRPr="008C345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traer el estuche correspondiente. TENE EN CUENTA QUE DEBERAS QUITARTE CADENAS, PULSERAS, AROS, PIERCING O CUALQUIER ELEMENTO METALICO, HACELO EN TU DOMICILIO PARA EVITAR EXTRAVIOS.</w:t>
      </w:r>
    </w:p>
    <w:p w14:paraId="6B7D4DBF" w14:textId="27D9BCEF" w:rsidR="00984BC3" w:rsidRPr="00675371" w:rsidRDefault="008C3451">
      <w:pPr>
        <w:rPr>
          <w:rFonts w:ascii="Arial Rounded MT Bold" w:hAnsi="Arial Rounded MT Bold"/>
          <w:sz w:val="20"/>
          <w:szCs w:val="20"/>
          <w:lang w:val="es-AR"/>
        </w:rPr>
      </w:pPr>
      <w:r w:rsidRPr="008C3451"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 w:rsidRPr="008C3451">
        <w:rPr>
          <w:rFonts w:ascii="Arial Rounded MT Bold" w:hAnsi="Arial Rounded MT Bold"/>
          <w:sz w:val="20"/>
          <w:szCs w:val="20"/>
          <w:lang w:val="es-AR"/>
        </w:rPr>
        <w:t>Cancelacion</w:t>
      </w:r>
      <w:proofErr w:type="spellEnd"/>
      <w:r w:rsidRPr="008C3451">
        <w:rPr>
          <w:rFonts w:ascii="Arial Rounded MT Bold" w:hAnsi="Arial Rounded MT Bold"/>
          <w:sz w:val="20"/>
          <w:szCs w:val="20"/>
          <w:lang w:val="es-AR"/>
        </w:rPr>
        <w:t>)</w:t>
      </w:r>
      <w:r w:rsidR="00675371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br/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La cancelación del turno deberá ser comunicada al Tel. de Secretaría: 1551825634 o a su e-mail secretariaendoscopias@gmail.com; o la Dra. Diana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Estrin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 xml:space="preserve"> 1534207000 o a su e-mail dianajudit@hotmail.com con 48 </w:t>
      </w:r>
      <w:proofErr w:type="spellStart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="00675371" w:rsidRPr="00675371">
        <w:rPr>
          <w:rFonts w:ascii="Arial Rounded MT Bold" w:hAnsi="Arial Rounded MT Bold"/>
          <w:sz w:val="20"/>
          <w:szCs w:val="20"/>
          <w:lang w:val="es-AR"/>
        </w:rPr>
        <w:t>. de anticipación por presentar reserva de turno y equipo médico comprometido.</w:t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675371" w:rsidRPr="00675371">
        <w:rPr>
          <w:rFonts w:ascii="Arial Rounded MT Bold" w:hAnsi="Arial Rounded MT Bold"/>
          <w:sz w:val="20"/>
          <w:szCs w:val="20"/>
          <w:lang w:val="es-AR"/>
        </w:rPr>
        <w:br/>
      </w:r>
      <w:r>
        <w:rPr>
          <w:rFonts w:ascii="Arial Rounded MT Bold" w:hAnsi="Arial Rounded MT Bold"/>
          <w:sz w:val="20"/>
          <w:szCs w:val="20"/>
          <w:lang w:val="es-AR"/>
        </w:rPr>
        <w:t>(Despedida)</w:t>
      </w:r>
    </w:p>
    <w:p w14:paraId="411C7765" w14:textId="7BDF6D80" w:rsidR="00E645E5" w:rsidRPr="00675371" w:rsidRDefault="00675371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Si presenta</w:t>
      </w:r>
      <w:r w:rsidR="00C3153E">
        <w:rPr>
          <w:rFonts w:ascii="Arial Rounded MT Bold" w:hAnsi="Arial Rounded MT Bold"/>
          <w:sz w:val="20"/>
          <w:szCs w:val="20"/>
          <w:lang w:val="es-AR"/>
        </w:rPr>
        <w:t>s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dudas, </w:t>
      </w:r>
      <w:r w:rsidR="00984BC3" w:rsidRPr="00675371">
        <w:rPr>
          <w:rFonts w:ascii="Arial Rounded MT Bold" w:hAnsi="Arial Rounded MT Bold"/>
          <w:sz w:val="20"/>
          <w:szCs w:val="20"/>
          <w:lang w:val="es-AR"/>
        </w:rPr>
        <w:t>CONSULTANOS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>MUCHAS GRACIAS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sectPr w:rsidR="00E645E5" w:rsidRPr="00675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704879">
    <w:abstractNumId w:val="8"/>
  </w:num>
  <w:num w:numId="2" w16cid:durableId="1947345971">
    <w:abstractNumId w:val="6"/>
  </w:num>
  <w:num w:numId="3" w16cid:durableId="254170932">
    <w:abstractNumId w:val="5"/>
  </w:num>
  <w:num w:numId="4" w16cid:durableId="1491368334">
    <w:abstractNumId w:val="4"/>
  </w:num>
  <w:num w:numId="5" w16cid:durableId="7488158">
    <w:abstractNumId w:val="7"/>
  </w:num>
  <w:num w:numId="6" w16cid:durableId="714963381">
    <w:abstractNumId w:val="3"/>
  </w:num>
  <w:num w:numId="7" w16cid:durableId="527305019">
    <w:abstractNumId w:val="2"/>
  </w:num>
  <w:num w:numId="8" w16cid:durableId="1099136401">
    <w:abstractNumId w:val="1"/>
  </w:num>
  <w:num w:numId="9" w16cid:durableId="131256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C3D"/>
    <w:rsid w:val="0029639D"/>
    <w:rsid w:val="002B6B4D"/>
    <w:rsid w:val="00326F90"/>
    <w:rsid w:val="00381E6D"/>
    <w:rsid w:val="003D0648"/>
    <w:rsid w:val="004B3E77"/>
    <w:rsid w:val="00675371"/>
    <w:rsid w:val="007E4AD4"/>
    <w:rsid w:val="008C3451"/>
    <w:rsid w:val="008D42BC"/>
    <w:rsid w:val="00984BC3"/>
    <w:rsid w:val="00AA1D8D"/>
    <w:rsid w:val="00B47730"/>
    <w:rsid w:val="00C3153E"/>
    <w:rsid w:val="00CB0664"/>
    <w:rsid w:val="00CF1785"/>
    <w:rsid w:val="00E645E5"/>
    <w:rsid w:val="00F5159D"/>
    <w:rsid w:val="00FA06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2B240"/>
  <w14:defaultImageDpi w14:val="300"/>
  <w15:docId w15:val="{A0D14025-63C4-4B5A-970A-F5646B33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A1A5B8-4C31-4192-93BA-7AA99FAF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FEDERICO PARED</cp:lastModifiedBy>
  <cp:revision>2</cp:revision>
  <dcterms:created xsi:type="dcterms:W3CDTF">2025-06-24T14:13:00Z</dcterms:created>
  <dcterms:modified xsi:type="dcterms:W3CDTF">2025-07-16T17:23:00Z</dcterms:modified>
  <cp:category/>
</cp:coreProperties>
</file>