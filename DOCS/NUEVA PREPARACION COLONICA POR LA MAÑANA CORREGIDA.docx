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9AA9E" w14:textId="031931FB" w:rsidR="005641F9" w:rsidRDefault="005641F9" w:rsidP="005641F9">
      <w:pPr>
        <w:rPr>
          <w:lang w:val="es-AR"/>
        </w:rPr>
      </w:pPr>
      <w:r w:rsidRPr="008C3451">
        <w:rPr>
          <w:rFonts w:ascii="Arial Rounded MT Bold" w:hAnsi="Arial Rounded MT Bold"/>
          <w:sz w:val="20"/>
          <w:szCs w:val="20"/>
          <w:lang w:val="es-AR"/>
        </w:rPr>
        <w:t>(Titulo)</w:t>
      </w:r>
    </w:p>
    <w:p w14:paraId="3F2A2335" w14:textId="0BF6A94D" w:rsidR="00284F08" w:rsidRDefault="00274732">
      <w:pPr>
        <w:pStyle w:val="Ttulo1"/>
        <w:rPr>
          <w:lang w:val="es-AR"/>
        </w:rPr>
      </w:pPr>
      <w:r w:rsidRPr="00D9044E">
        <w:rPr>
          <w:lang w:val="es-AR"/>
        </w:rPr>
        <w:t>PREPARACIÓN PARA ESTUDIO VIDEOENDOSCOPICO DE COLON</w:t>
      </w:r>
      <w:r w:rsidR="002C4E12" w:rsidRPr="00D9044E">
        <w:rPr>
          <w:lang w:val="es-AR"/>
        </w:rPr>
        <w:t xml:space="preserve"> POR LA MAÑANA</w:t>
      </w:r>
    </w:p>
    <w:p w14:paraId="0475CBA9" w14:textId="77777777" w:rsidR="005641F9" w:rsidRPr="005641F9" w:rsidRDefault="005641F9" w:rsidP="005641F9">
      <w:pPr>
        <w:rPr>
          <w:lang w:val="es-AR"/>
        </w:rPr>
      </w:pPr>
    </w:p>
    <w:p w14:paraId="27CA5B62" w14:textId="39D89240" w:rsidR="00D9044E" w:rsidRDefault="005641F9">
      <w:pPr>
        <w:rPr>
          <w:lang w:val="es-AR"/>
        </w:rPr>
      </w:pPr>
      <w:r>
        <w:rPr>
          <w:rFonts w:ascii="Arial Rounded MT Bold" w:hAnsi="Arial Rounded MT Bold"/>
          <w:sz w:val="20"/>
          <w:szCs w:val="20"/>
          <w:lang w:val="es-AR"/>
        </w:rPr>
        <w:t>(Datos Diana)</w:t>
      </w:r>
      <w:r w:rsidR="00274732" w:rsidRPr="00D9044E">
        <w:rPr>
          <w:lang w:val="es-AR"/>
        </w:rPr>
        <w:br/>
        <w:t xml:space="preserve">Dra. Diana </w:t>
      </w:r>
      <w:proofErr w:type="spellStart"/>
      <w:r w:rsidR="00274732" w:rsidRPr="00D9044E">
        <w:rPr>
          <w:lang w:val="es-AR"/>
        </w:rPr>
        <w:t>Estrin</w:t>
      </w:r>
      <w:proofErr w:type="spellEnd"/>
      <w:r w:rsidR="00274732" w:rsidRPr="00D9044E">
        <w:rPr>
          <w:lang w:val="es-AR"/>
        </w:rPr>
        <w:t xml:space="preserve"> M.N 84767 M.P 334731</w:t>
      </w:r>
      <w:r w:rsidR="00274732" w:rsidRPr="00D9044E">
        <w:rPr>
          <w:lang w:val="es-AR"/>
        </w:rPr>
        <w:br/>
        <w:t>Especialista en Gastroenterología - Endoscopías Digestivas</w:t>
      </w:r>
    </w:p>
    <w:p w14:paraId="365CB2F7" w14:textId="77777777" w:rsidR="005641F9" w:rsidRPr="00675371" w:rsidRDefault="005641F9" w:rsidP="005641F9">
      <w:pPr>
        <w:rPr>
          <w:rFonts w:ascii="Arial Rounded MT Bold" w:hAnsi="Arial Rounded MT Bold"/>
          <w:sz w:val="20"/>
          <w:szCs w:val="20"/>
          <w:lang w:val="es-AR"/>
        </w:rPr>
      </w:pPr>
      <w:r>
        <w:rPr>
          <w:rFonts w:ascii="Arial Rounded MT Bold" w:hAnsi="Arial Rounded MT Bold"/>
          <w:sz w:val="20"/>
          <w:szCs w:val="20"/>
          <w:lang w:val="es-AR"/>
        </w:rPr>
        <w:t>(</w:t>
      </w:r>
      <w:proofErr w:type="spellStart"/>
      <w:r>
        <w:rPr>
          <w:rFonts w:ascii="Arial Rounded MT Bold" w:hAnsi="Arial Rounded MT Bold"/>
          <w:sz w:val="20"/>
          <w:szCs w:val="20"/>
          <w:lang w:val="es-AR"/>
        </w:rPr>
        <w:t>Intro</w:t>
      </w:r>
      <w:proofErr w:type="spellEnd"/>
      <w:r>
        <w:rPr>
          <w:rFonts w:ascii="Arial Rounded MT Bold" w:hAnsi="Arial Rounded MT Bold"/>
          <w:sz w:val="20"/>
          <w:szCs w:val="20"/>
          <w:lang w:val="es-AR"/>
        </w:rPr>
        <w:t>)</w:t>
      </w:r>
    </w:p>
    <w:p w14:paraId="756153EA" w14:textId="77777777" w:rsidR="008A4911" w:rsidRDefault="00D9044E" w:rsidP="00D9044E">
      <w:pPr>
        <w:rPr>
          <w:rFonts w:ascii="Arial Rounded MT Bold" w:hAnsi="Arial Rounded MT Bold"/>
          <w:color w:val="FF0000"/>
          <w:sz w:val="20"/>
          <w:szCs w:val="20"/>
          <w:lang w:val="es-AR"/>
        </w:rPr>
      </w:pPr>
      <w:r w:rsidRPr="00675371">
        <w:rPr>
          <w:rFonts w:ascii="Arial Rounded MT Bold" w:hAnsi="Arial Rounded MT Bold"/>
          <w:color w:val="FF0000"/>
          <w:sz w:val="20"/>
          <w:szCs w:val="20"/>
          <w:lang w:val="es-AR"/>
        </w:rPr>
        <w:t xml:space="preserve">HOLA SOY LA DRA </w:t>
      </w:r>
      <w:r>
        <w:rPr>
          <w:rFonts w:ascii="Arial Rounded MT Bold" w:hAnsi="Arial Rounded MT Bold"/>
          <w:color w:val="FF0000"/>
          <w:sz w:val="20"/>
          <w:szCs w:val="20"/>
          <w:lang w:val="es-AR"/>
        </w:rPr>
        <w:t xml:space="preserve">DIANA </w:t>
      </w:r>
      <w:r w:rsidRPr="00675371">
        <w:rPr>
          <w:rFonts w:ascii="Arial Rounded MT Bold" w:hAnsi="Arial Rounded MT Bold"/>
          <w:color w:val="FF0000"/>
          <w:sz w:val="20"/>
          <w:szCs w:val="20"/>
          <w:lang w:val="es-AR"/>
        </w:rPr>
        <w:t xml:space="preserve">ESTRIN, QUIERO CONTARTE QUE LA CALIDAD DE ESTAS PRACTICAS DEPENDE DE VARIOS FACTORES, ENTRE ELLOS EL EQUIPAMIENTO, LA EXPERIENCIA DEL OPERADOR, EL EQUIPO PROFESIONAL QUE ME ACOMPAÑA , EL AREA QUIRUGICA QUE BRINDA UN MARCO DE SEGURIDAD, </w:t>
      </w:r>
      <w:r w:rsidR="008A4911">
        <w:rPr>
          <w:rFonts w:ascii="Arial Rounded MT Bold" w:hAnsi="Arial Rounded MT Bold"/>
          <w:color w:val="FF0000"/>
          <w:sz w:val="20"/>
          <w:szCs w:val="20"/>
          <w:lang w:val="es-AR"/>
        </w:rPr>
        <w:t xml:space="preserve">EN OTROS TANTOS FACTORES. </w:t>
      </w:r>
    </w:p>
    <w:p w14:paraId="2C595D5E" w14:textId="66E835B5" w:rsidR="00D9044E" w:rsidRDefault="00D9044E" w:rsidP="00D9044E">
      <w:pPr>
        <w:rPr>
          <w:rFonts w:ascii="Arial Rounded MT Bold" w:hAnsi="Arial Rounded MT Bold"/>
          <w:color w:val="FF0000"/>
          <w:sz w:val="20"/>
          <w:szCs w:val="20"/>
          <w:lang w:val="es-AR"/>
        </w:rPr>
      </w:pPr>
      <w:r w:rsidRPr="00675371">
        <w:rPr>
          <w:rFonts w:ascii="Arial Rounded MT Bold" w:hAnsi="Arial Rounded MT Bold"/>
          <w:color w:val="FF0000"/>
          <w:sz w:val="20"/>
          <w:szCs w:val="20"/>
          <w:lang w:val="es-AR"/>
        </w:rPr>
        <w:t xml:space="preserve">PERO IGUAL DE IMPORTANTE ES QUE </w:t>
      </w:r>
      <w:r>
        <w:rPr>
          <w:rFonts w:ascii="Arial Rounded MT Bold" w:hAnsi="Arial Rounded MT Bold"/>
          <w:color w:val="FF0000"/>
          <w:sz w:val="20"/>
          <w:szCs w:val="20"/>
          <w:lang w:val="es-AR"/>
        </w:rPr>
        <w:t xml:space="preserve">PUEDAS </w:t>
      </w:r>
      <w:r w:rsidRPr="00675371">
        <w:rPr>
          <w:rFonts w:ascii="Arial Rounded MT Bold" w:hAnsi="Arial Rounded MT Bold"/>
          <w:color w:val="FF0000"/>
          <w:sz w:val="20"/>
          <w:szCs w:val="20"/>
          <w:lang w:val="es-AR"/>
        </w:rPr>
        <w:t>CUMPL</w:t>
      </w:r>
      <w:r>
        <w:rPr>
          <w:rFonts w:ascii="Arial Rounded MT Bold" w:hAnsi="Arial Rounded MT Bold"/>
          <w:color w:val="FF0000"/>
          <w:sz w:val="20"/>
          <w:szCs w:val="20"/>
          <w:lang w:val="es-AR"/>
        </w:rPr>
        <w:t>IR</w:t>
      </w:r>
      <w:r w:rsidRPr="00675371">
        <w:rPr>
          <w:rFonts w:ascii="Arial Rounded MT Bold" w:hAnsi="Arial Rounded MT Bold"/>
          <w:color w:val="FF0000"/>
          <w:sz w:val="20"/>
          <w:szCs w:val="20"/>
          <w:lang w:val="es-AR"/>
        </w:rPr>
        <w:t xml:space="preserve"> ADECUADAMENTE CON LA PREPARACION QUE TE INDICAMOS, PUES ESE ES UN FACTOR FUNDAMENTAL PARA PODER EFECTUAR UNA EXPLORACION DE CALIDAD. CUANDO HABLAMOS DE ESTUDIOS PREVENTIVOS , ES IMPORTANTE PODER DETECTAR PEQUEÑAS LESIONES MILIMETRICAS </w:t>
      </w:r>
      <w:proofErr w:type="gramStart"/>
      <w:r w:rsidRPr="00675371">
        <w:rPr>
          <w:rFonts w:ascii="Arial Rounded MT Bold" w:hAnsi="Arial Rounded MT Bold"/>
          <w:color w:val="FF0000"/>
          <w:sz w:val="20"/>
          <w:szCs w:val="20"/>
          <w:lang w:val="es-AR"/>
        </w:rPr>
        <w:t>QUE</w:t>
      </w:r>
      <w:proofErr w:type="gramEnd"/>
      <w:r w:rsidRPr="00675371">
        <w:rPr>
          <w:rFonts w:ascii="Arial Rounded MT Bold" w:hAnsi="Arial Rounded MT Bold"/>
          <w:color w:val="FF0000"/>
          <w:sz w:val="20"/>
          <w:szCs w:val="20"/>
          <w:lang w:val="es-AR"/>
        </w:rPr>
        <w:t xml:space="preserve"> SI</w:t>
      </w:r>
      <w:r>
        <w:rPr>
          <w:rFonts w:ascii="Arial Rounded MT Bold" w:hAnsi="Arial Rounded MT Bold"/>
          <w:color w:val="FF0000"/>
          <w:sz w:val="20"/>
          <w:szCs w:val="20"/>
          <w:lang w:val="es-AR"/>
        </w:rPr>
        <w:t>N UNA CORRECTA</w:t>
      </w:r>
      <w:r w:rsidRPr="00675371">
        <w:rPr>
          <w:rFonts w:ascii="Arial Rounded MT Bold" w:hAnsi="Arial Rounded MT Bold"/>
          <w:color w:val="FF0000"/>
          <w:sz w:val="20"/>
          <w:szCs w:val="20"/>
          <w:lang w:val="es-AR"/>
        </w:rPr>
        <w:t xml:space="preserve"> LIMPIEZA DE TU COLON , NO PODREMOS DESCUBRIR. </w:t>
      </w:r>
    </w:p>
    <w:p w14:paraId="7B5F9EE9" w14:textId="77777777" w:rsidR="00D9044E" w:rsidRDefault="00D9044E" w:rsidP="00D9044E">
      <w:pPr>
        <w:rPr>
          <w:rFonts w:ascii="Arial Rounded MT Bold" w:hAnsi="Arial Rounded MT Bold"/>
          <w:color w:val="FF0000"/>
          <w:sz w:val="20"/>
          <w:szCs w:val="20"/>
          <w:lang w:val="es-AR"/>
        </w:rPr>
      </w:pPr>
      <w:proofErr w:type="gramStart"/>
      <w:r w:rsidRPr="00675371">
        <w:rPr>
          <w:rFonts w:ascii="Arial Rounded MT Bold" w:hAnsi="Arial Rounded MT Bold"/>
          <w:color w:val="FF0000"/>
          <w:sz w:val="20"/>
          <w:szCs w:val="20"/>
          <w:lang w:val="es-AR"/>
        </w:rPr>
        <w:t>TE PIDO LEAS PRESTANDO ATENCION A CADA CONCEPTO, AUN CONOCIENDO EL PROCEDIMIENTO!!</w:t>
      </w:r>
      <w:proofErr w:type="gramEnd"/>
      <w:r w:rsidRPr="00675371">
        <w:rPr>
          <w:rFonts w:ascii="Arial Rounded MT Bold" w:hAnsi="Arial Rounded MT Bold"/>
          <w:color w:val="FF0000"/>
          <w:sz w:val="20"/>
          <w:szCs w:val="20"/>
          <w:lang w:val="es-AR"/>
        </w:rPr>
        <w:t xml:space="preserve">  PARA EVITAR TENER QUE REPETIR ESTUDIOS, MUCHAS GRACIAS</w:t>
      </w:r>
    </w:p>
    <w:p w14:paraId="19400599" w14:textId="3B76F02A" w:rsidR="005641F9" w:rsidRPr="00675371" w:rsidRDefault="005641F9" w:rsidP="00D9044E">
      <w:pPr>
        <w:rPr>
          <w:rFonts w:ascii="Arial Rounded MT Bold" w:hAnsi="Arial Rounded MT Bold"/>
          <w:color w:val="FF0000"/>
          <w:sz w:val="20"/>
          <w:szCs w:val="20"/>
          <w:lang w:val="es-AR"/>
        </w:rPr>
      </w:pPr>
      <w:r>
        <w:rPr>
          <w:rFonts w:ascii="Arial Rounded MT Bold" w:hAnsi="Arial Rounded MT Bold"/>
          <w:sz w:val="20"/>
          <w:szCs w:val="20"/>
          <w:lang w:val="es-AR"/>
        </w:rPr>
        <w:t>(</w:t>
      </w:r>
      <w:proofErr w:type="spellStart"/>
      <w:r>
        <w:rPr>
          <w:rFonts w:ascii="Arial Rounded MT Bold" w:hAnsi="Arial Rounded MT Bold"/>
          <w:sz w:val="20"/>
          <w:szCs w:val="20"/>
          <w:lang w:val="es-AR"/>
        </w:rPr>
        <w:t>Info</w:t>
      </w:r>
      <w:proofErr w:type="spellEnd"/>
      <w:r>
        <w:rPr>
          <w:rFonts w:ascii="Arial Rounded MT Bold" w:hAnsi="Arial Rounded MT Bold"/>
          <w:sz w:val="20"/>
          <w:szCs w:val="20"/>
          <w:lang w:val="es-AR"/>
        </w:rPr>
        <w:t xml:space="preserve"> Paciente)</w:t>
      </w:r>
    </w:p>
    <w:p w14:paraId="1E604097" w14:textId="77777777" w:rsidR="00D9044E" w:rsidRDefault="00D9044E" w:rsidP="00D9044E">
      <w:pPr>
        <w:rPr>
          <w:rFonts w:ascii="Arial Rounded MT Bold" w:hAnsi="Arial Rounded MT Bold"/>
          <w:sz w:val="20"/>
          <w:szCs w:val="20"/>
          <w:lang w:val="es-AR"/>
        </w:rPr>
      </w:pPr>
      <w:r w:rsidRPr="00675371">
        <w:rPr>
          <w:rFonts w:ascii="Arial Rounded MT Bold" w:hAnsi="Arial Rounded MT Bold"/>
          <w:sz w:val="20"/>
          <w:szCs w:val="20"/>
          <w:lang w:val="es-AR"/>
        </w:rPr>
        <w:t>NOMBRE Y APELLIDO: ..............................................................</w:t>
      </w:r>
      <w:r w:rsidRPr="00675371">
        <w:rPr>
          <w:rFonts w:ascii="Arial Rounded MT Bold" w:hAnsi="Arial Rounded MT Bold"/>
          <w:sz w:val="20"/>
          <w:szCs w:val="20"/>
          <w:lang w:val="es-AR"/>
        </w:rPr>
        <w:br/>
      </w:r>
    </w:p>
    <w:p w14:paraId="5FBDA52A" w14:textId="097636C5" w:rsidR="005641F9" w:rsidRDefault="00D9044E" w:rsidP="00D9044E">
      <w:pPr>
        <w:rPr>
          <w:rFonts w:ascii="Arial Rounded MT Bold" w:hAnsi="Arial Rounded MT Bold"/>
          <w:sz w:val="20"/>
          <w:szCs w:val="20"/>
          <w:lang w:val="es-AR"/>
        </w:rPr>
      </w:pPr>
      <w:r w:rsidRPr="00675371">
        <w:rPr>
          <w:rFonts w:ascii="Arial Rounded MT Bold" w:hAnsi="Arial Rounded MT Bold"/>
          <w:sz w:val="20"/>
          <w:szCs w:val="20"/>
          <w:lang w:val="es-AR"/>
        </w:rPr>
        <w:t>DIA Y HORARIO DEL ESTUDIO: ....................................................</w:t>
      </w:r>
      <w:r w:rsidRPr="00675371">
        <w:rPr>
          <w:rFonts w:ascii="Arial Rounded MT Bold" w:hAnsi="Arial Rounded MT Bold"/>
          <w:sz w:val="20"/>
          <w:szCs w:val="20"/>
          <w:lang w:val="es-AR"/>
        </w:rPr>
        <w:br/>
      </w:r>
      <w:r w:rsidRPr="00675371">
        <w:rPr>
          <w:rFonts w:ascii="Arial Rounded MT Bold" w:hAnsi="Arial Rounded MT Bold"/>
          <w:sz w:val="20"/>
          <w:szCs w:val="20"/>
          <w:lang w:val="es-AR"/>
        </w:rPr>
        <w:br/>
      </w:r>
      <w:r w:rsidR="005641F9">
        <w:rPr>
          <w:rFonts w:ascii="Arial Rounded MT Bold" w:hAnsi="Arial Rounded MT Bold"/>
          <w:sz w:val="20"/>
          <w:szCs w:val="20"/>
          <w:lang w:val="es-AR"/>
        </w:rPr>
        <w:t>(</w:t>
      </w:r>
      <w:proofErr w:type="spellStart"/>
      <w:r w:rsidR="005641F9">
        <w:rPr>
          <w:rFonts w:ascii="Arial Rounded MT Bold" w:hAnsi="Arial Rounded MT Bold"/>
          <w:sz w:val="20"/>
          <w:szCs w:val="20"/>
          <w:lang w:val="es-AR"/>
        </w:rPr>
        <w:t>Preparacion</w:t>
      </w:r>
      <w:proofErr w:type="spellEnd"/>
      <w:r w:rsidR="005641F9">
        <w:rPr>
          <w:rFonts w:ascii="Arial Rounded MT Bold" w:hAnsi="Arial Rounded MT Bold"/>
          <w:sz w:val="20"/>
          <w:szCs w:val="20"/>
          <w:lang w:val="es-AR"/>
        </w:rPr>
        <w:t>)</w:t>
      </w:r>
    </w:p>
    <w:p w14:paraId="6D9AA2B7" w14:textId="55F62A32" w:rsidR="00D9044E" w:rsidRPr="00675371" w:rsidRDefault="00D9044E" w:rsidP="00D9044E">
      <w:pPr>
        <w:rPr>
          <w:rFonts w:ascii="Arial Rounded MT Bold" w:hAnsi="Arial Rounded MT Bold"/>
          <w:sz w:val="20"/>
          <w:szCs w:val="20"/>
          <w:lang w:val="es-AR"/>
        </w:rPr>
      </w:pPr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LOS 3 DIAS PREVIOS AL ESTUDIO DEBES evitar ingerir frutas, verduras de hoja CRUDA, semillas, CEREALES, CHOCLO, LEGUMBRES, PANES INTEGRALES O ALIMENTOS QUE CONTENGAS FIBRAS DE DIFICIL ABSORCION. Si SOS constipado HACELO DESDE UNA SEMANA PREVIA AL ESTUDIO.  </w:t>
      </w:r>
    </w:p>
    <w:p w14:paraId="5930A84C" w14:textId="77777777" w:rsidR="00D9044E" w:rsidRDefault="00D9044E" w:rsidP="00D9044E">
      <w:pPr>
        <w:rPr>
          <w:rFonts w:ascii="Arial Rounded MT Bold" w:hAnsi="Arial Rounded MT Bold"/>
          <w:sz w:val="20"/>
          <w:szCs w:val="20"/>
          <w:lang w:val="es-AR"/>
        </w:rPr>
      </w:pPr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SI TU HABITO EVACUATORIO NO ES REGULAR O FRECUENTE (SOS CONSTIPADO) CONSUMI TU LAXANTE HABITUAL DESDE LA SEMANA PREVIA O </w:t>
      </w:r>
      <w:proofErr w:type="gramStart"/>
      <w:r w:rsidRPr="00675371">
        <w:rPr>
          <w:rFonts w:ascii="Arial Rounded MT Bold" w:hAnsi="Arial Rounded MT Bold"/>
          <w:sz w:val="20"/>
          <w:szCs w:val="20"/>
          <w:lang w:val="es-AR"/>
        </w:rPr>
        <w:t>PODES</w:t>
      </w:r>
      <w:proofErr w:type="gramEnd"/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 TOMAR 1 O 2 GRAGEAS DE DULCOLAX (BISACODILO) DESDE 4 DIAS ANTES DEL TURNO POR LA NOCHE. ESTO PRETENDE </w:t>
      </w:r>
      <w:proofErr w:type="gramStart"/>
      <w:r w:rsidRPr="00675371">
        <w:rPr>
          <w:rFonts w:ascii="Arial Rounded MT Bold" w:hAnsi="Arial Rounded MT Bold"/>
          <w:sz w:val="20"/>
          <w:szCs w:val="20"/>
          <w:lang w:val="es-AR"/>
        </w:rPr>
        <w:t>QUE  LLEGUES</w:t>
      </w:r>
      <w:proofErr w:type="gramEnd"/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 AL DIA </w:t>
      </w:r>
      <w:proofErr w:type="gramStart"/>
      <w:r w:rsidRPr="00675371">
        <w:rPr>
          <w:rFonts w:ascii="Arial Rounded MT Bold" w:hAnsi="Arial Rounded MT Bold"/>
          <w:sz w:val="20"/>
          <w:szCs w:val="20"/>
          <w:lang w:val="es-AR"/>
        </w:rPr>
        <w:t>DE  LA</w:t>
      </w:r>
      <w:proofErr w:type="gramEnd"/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 PREPARACION CON UNA MATERIA FECAL YA FLUIDA O BLANDA. </w:t>
      </w:r>
    </w:p>
    <w:p w14:paraId="055A5CF8" w14:textId="76AD4C57" w:rsidR="005641F9" w:rsidRDefault="005641F9" w:rsidP="00D9044E">
      <w:pPr>
        <w:rPr>
          <w:lang w:val="es-AR"/>
        </w:rPr>
      </w:pPr>
      <w:r>
        <w:rPr>
          <w:rFonts w:ascii="Arial Rounded MT Bold" w:hAnsi="Arial Rounded MT Bold"/>
          <w:sz w:val="20"/>
          <w:szCs w:val="20"/>
          <w:lang w:val="es-AR"/>
        </w:rPr>
        <w:t>(</w:t>
      </w:r>
      <w:proofErr w:type="spellStart"/>
      <w:r>
        <w:rPr>
          <w:rFonts w:ascii="Arial Rounded MT Bold" w:hAnsi="Arial Rounded MT Bold"/>
          <w:sz w:val="20"/>
          <w:szCs w:val="20"/>
          <w:lang w:val="es-AR"/>
        </w:rPr>
        <w:t>Cronologia</w:t>
      </w:r>
      <w:proofErr w:type="spellEnd"/>
      <w:r>
        <w:rPr>
          <w:rFonts w:ascii="Arial Rounded MT Bold" w:hAnsi="Arial Rounded MT Bold"/>
          <w:sz w:val="20"/>
          <w:szCs w:val="20"/>
          <w:lang w:val="es-AR"/>
        </w:rPr>
        <w:t xml:space="preserve"> Previa)</w:t>
      </w:r>
    </w:p>
    <w:p w14:paraId="57C326F0" w14:textId="536C85EB" w:rsidR="00274732" w:rsidRDefault="00D9044E" w:rsidP="00D9044E">
      <w:pPr>
        <w:rPr>
          <w:lang w:val="es-AR"/>
        </w:rPr>
      </w:pPr>
      <w:r w:rsidRPr="00D9044E">
        <w:rPr>
          <w:lang w:val="es-AR"/>
        </w:rPr>
        <w:lastRenderedPageBreak/>
        <w:t>DÍA PREVIO AL EXAMEN:</w:t>
      </w:r>
      <w:r w:rsidRPr="00D9044E">
        <w:rPr>
          <w:lang w:val="es-AR"/>
        </w:rPr>
        <w:br/>
        <w:t>- Toma un desayuno normal evitando lo previamente citado</w:t>
      </w:r>
      <w:r>
        <w:rPr>
          <w:lang w:val="es-AR"/>
        </w:rPr>
        <w:t>.</w:t>
      </w:r>
      <w:r w:rsidRPr="00D9044E">
        <w:rPr>
          <w:lang w:val="es-AR"/>
        </w:rPr>
        <w:t xml:space="preserve"> Los horarios son de referencia.</w:t>
      </w:r>
      <w:r w:rsidRPr="00D9044E">
        <w:rPr>
          <w:lang w:val="es-AR"/>
        </w:rPr>
        <w:br/>
        <w:t xml:space="preserve">- 13 </w:t>
      </w:r>
      <w:proofErr w:type="spellStart"/>
      <w:r w:rsidRPr="00D9044E">
        <w:rPr>
          <w:lang w:val="es-AR"/>
        </w:rPr>
        <w:t>hs</w:t>
      </w:r>
      <w:proofErr w:type="spellEnd"/>
      <w:r w:rsidRPr="00D9044E">
        <w:rPr>
          <w:lang w:val="es-AR"/>
        </w:rPr>
        <w:t>.: almuerzo con caldo colado, carnes blancas o rojas con puré de papa</w:t>
      </w:r>
      <w:r>
        <w:rPr>
          <w:lang w:val="es-AR"/>
        </w:rPr>
        <w:t>, BATATA, ZANAHORIA, CALABAZA</w:t>
      </w:r>
      <w:r w:rsidRPr="00D9044E">
        <w:rPr>
          <w:lang w:val="es-AR"/>
        </w:rPr>
        <w:t xml:space="preserve"> o arroz. Postre: gelatina (no de color rojo), helado de agua o crema sin frutas secas.</w:t>
      </w:r>
      <w:r>
        <w:rPr>
          <w:lang w:val="es-AR"/>
        </w:rPr>
        <w:t xml:space="preserve"> Si </w:t>
      </w:r>
      <w:proofErr w:type="spellStart"/>
      <w:r>
        <w:rPr>
          <w:lang w:val="es-AR"/>
        </w:rPr>
        <w:t>sos</w:t>
      </w:r>
      <w:proofErr w:type="spellEnd"/>
      <w:r>
        <w:rPr>
          <w:lang w:val="es-AR"/>
        </w:rPr>
        <w:t xml:space="preserve"> vegetariano podes consumir arroz o fideos con aceite o manteca y queso</w:t>
      </w:r>
      <w:r w:rsidRPr="00D9044E">
        <w:rPr>
          <w:lang w:val="es-AR"/>
        </w:rPr>
        <w:br/>
        <w:t xml:space="preserve">- 16 </w:t>
      </w:r>
      <w:proofErr w:type="spellStart"/>
      <w:r w:rsidRPr="00D9044E">
        <w:rPr>
          <w:lang w:val="es-AR"/>
        </w:rPr>
        <w:t>hs</w:t>
      </w:r>
      <w:proofErr w:type="spellEnd"/>
      <w:r w:rsidRPr="00D9044E">
        <w:rPr>
          <w:lang w:val="es-AR"/>
        </w:rPr>
        <w:t xml:space="preserve">.: Ingerir </w:t>
      </w:r>
      <w:r>
        <w:rPr>
          <w:lang w:val="es-AR"/>
        </w:rPr>
        <w:t>……………………………………………………………………………………………….</w:t>
      </w:r>
      <w:r w:rsidRPr="00D9044E">
        <w:rPr>
          <w:lang w:val="es-AR"/>
        </w:rPr>
        <w:t>.</w:t>
      </w:r>
      <w:r w:rsidRPr="00D9044E">
        <w:rPr>
          <w:lang w:val="es-AR"/>
        </w:rPr>
        <w:br/>
        <w:t xml:space="preserve">- 17 </w:t>
      </w:r>
      <w:proofErr w:type="spellStart"/>
      <w:r w:rsidRPr="00D9044E">
        <w:rPr>
          <w:lang w:val="es-AR"/>
        </w:rPr>
        <w:t>hs</w:t>
      </w:r>
      <w:proofErr w:type="spellEnd"/>
      <w:r w:rsidRPr="00D9044E">
        <w:rPr>
          <w:lang w:val="es-AR"/>
        </w:rPr>
        <w:t>.: Ingerir dos comprimidos de DOMEKA 50 mg.</w:t>
      </w:r>
      <w:r w:rsidRPr="00D9044E">
        <w:rPr>
          <w:lang w:val="es-AR"/>
        </w:rPr>
        <w:br/>
      </w:r>
    </w:p>
    <w:p w14:paraId="56EE41AE" w14:textId="49C57E11" w:rsidR="00D9044E" w:rsidRDefault="00D9044E" w:rsidP="00D9044E">
      <w:pPr>
        <w:rPr>
          <w:rFonts w:ascii="Arial Rounded MT Bold" w:hAnsi="Arial Rounded MT Bold"/>
          <w:sz w:val="20"/>
          <w:szCs w:val="20"/>
          <w:lang w:val="es-AR"/>
        </w:rPr>
      </w:pPr>
      <w:r>
        <w:rPr>
          <w:lang w:val="es-AR"/>
        </w:rPr>
        <w:t>-</w:t>
      </w:r>
      <w:r w:rsidRPr="00D9044E">
        <w:rPr>
          <w:lang w:val="es-AR"/>
        </w:rPr>
        <w:t xml:space="preserve"> 20 </w:t>
      </w:r>
      <w:proofErr w:type="spellStart"/>
      <w:r w:rsidRPr="00D9044E">
        <w:rPr>
          <w:lang w:val="es-AR"/>
        </w:rPr>
        <w:t>hs</w:t>
      </w:r>
      <w:proofErr w:type="spellEnd"/>
      <w:r w:rsidRPr="00D9044E">
        <w:rPr>
          <w:lang w:val="es-AR"/>
        </w:rPr>
        <w:t xml:space="preserve">.: debe repetir la </w:t>
      </w:r>
      <w:r>
        <w:rPr>
          <w:lang w:val="es-AR"/>
        </w:rPr>
        <w:t xml:space="preserve">INGESTA </w:t>
      </w:r>
      <w:r w:rsidR="00274732">
        <w:rPr>
          <w:lang w:val="es-AR"/>
        </w:rPr>
        <w:t>de</w:t>
      </w:r>
      <w:r>
        <w:rPr>
          <w:lang w:val="es-AR"/>
        </w:rPr>
        <w:t>……………………………………………………………………………………</w:t>
      </w:r>
      <w:r w:rsidRPr="00D9044E">
        <w:rPr>
          <w:lang w:val="es-AR"/>
        </w:rPr>
        <w:br/>
        <w:t xml:space="preserve">- 21 </w:t>
      </w:r>
      <w:proofErr w:type="spellStart"/>
      <w:r w:rsidRPr="00D9044E">
        <w:rPr>
          <w:lang w:val="es-AR"/>
        </w:rPr>
        <w:t>hs</w:t>
      </w:r>
      <w:proofErr w:type="spellEnd"/>
      <w:r w:rsidRPr="00D9044E">
        <w:rPr>
          <w:lang w:val="es-AR"/>
        </w:rPr>
        <w:t>.: Ingerir dos comprimidos de DOMEKA 50 mg.</w:t>
      </w:r>
    </w:p>
    <w:p w14:paraId="4F83F5B8" w14:textId="32AA10A8" w:rsidR="00D9044E" w:rsidRPr="00675371" w:rsidRDefault="00D9044E" w:rsidP="00274732">
      <w:pPr>
        <w:rPr>
          <w:rFonts w:ascii="Arial Rounded MT Bold" w:hAnsi="Arial Rounded MT Bold"/>
          <w:sz w:val="20"/>
          <w:szCs w:val="20"/>
          <w:lang w:val="es-AR"/>
        </w:rPr>
      </w:pPr>
      <w:r w:rsidRPr="00675371">
        <w:rPr>
          <w:rFonts w:ascii="Arial Rounded MT Bold" w:hAnsi="Arial Rounded MT Bold"/>
          <w:sz w:val="20"/>
          <w:szCs w:val="20"/>
          <w:lang w:val="es-AR"/>
        </w:rPr>
        <w:br/>
        <w:t>Es muy importante para favorecer su efecto que, a partir de</w:t>
      </w:r>
      <w:r w:rsidR="00274732">
        <w:rPr>
          <w:rFonts w:ascii="Arial Rounded MT Bold" w:hAnsi="Arial Rounded MT Bold"/>
          <w:sz w:val="20"/>
          <w:szCs w:val="20"/>
          <w:lang w:val="es-AR"/>
        </w:rPr>
        <w:t xml:space="preserve"> la toma de la 1era dosis de purga</w:t>
      </w:r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, INGIERAS todo tipo de líquidos no gasificados de manera lenta.  ESTO INCLUYE: AGUA, MATE, TE, MATE COCIDO, JUGOS, CAFÉ CON LECHE, BEBIDAS DEL TIPO GATORADE, CALDOS CLAROS COLADOS. Además </w:t>
      </w:r>
      <w:proofErr w:type="gramStart"/>
      <w:r w:rsidRPr="00675371">
        <w:rPr>
          <w:rFonts w:ascii="Arial Rounded MT Bold" w:hAnsi="Arial Rounded MT Bold"/>
          <w:sz w:val="20"/>
          <w:szCs w:val="20"/>
          <w:lang w:val="es-AR"/>
        </w:rPr>
        <w:t>PODES</w:t>
      </w:r>
      <w:proofErr w:type="gramEnd"/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 consumir gelatina (NO ROJA) o helado de AGUA (NO ROJO) O CREMA VARIEDAD CREMA, VAINILLA </w:t>
      </w:r>
      <w:proofErr w:type="gramStart"/>
      <w:r w:rsidRPr="00675371">
        <w:rPr>
          <w:rFonts w:ascii="Arial Rounded MT Bold" w:hAnsi="Arial Rounded MT Bold"/>
          <w:sz w:val="20"/>
          <w:szCs w:val="20"/>
          <w:lang w:val="es-AR"/>
        </w:rPr>
        <w:t>DE  manera</w:t>
      </w:r>
      <w:proofErr w:type="gramEnd"/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 libre.</w:t>
      </w:r>
      <w:r w:rsidRPr="00675371">
        <w:rPr>
          <w:rFonts w:ascii="Arial Rounded MT Bold" w:hAnsi="Arial Rounded MT Bold"/>
          <w:sz w:val="20"/>
          <w:szCs w:val="20"/>
          <w:lang w:val="es-AR"/>
        </w:rPr>
        <w:br/>
      </w:r>
      <w:r w:rsidR="005641F9">
        <w:rPr>
          <w:rFonts w:ascii="Arial Rounded MT Bold" w:hAnsi="Arial Rounded MT Bold"/>
          <w:sz w:val="20"/>
          <w:szCs w:val="20"/>
          <w:lang w:val="es-AR"/>
        </w:rPr>
        <w:t>(</w:t>
      </w:r>
      <w:proofErr w:type="spellStart"/>
      <w:r w:rsidR="005641F9">
        <w:rPr>
          <w:rFonts w:ascii="Arial Rounded MT Bold" w:hAnsi="Arial Rounded MT Bold"/>
          <w:sz w:val="20"/>
          <w:szCs w:val="20"/>
          <w:lang w:val="es-AR"/>
        </w:rPr>
        <w:t>Aclaracion</w:t>
      </w:r>
      <w:proofErr w:type="spellEnd"/>
      <w:r w:rsidR="005641F9">
        <w:rPr>
          <w:rFonts w:ascii="Arial Rounded MT Bold" w:hAnsi="Arial Rounded MT Bold"/>
          <w:sz w:val="20"/>
          <w:szCs w:val="20"/>
          <w:lang w:val="es-AR"/>
        </w:rPr>
        <w:t xml:space="preserve"> Dia del examen)</w:t>
      </w:r>
    </w:p>
    <w:p w14:paraId="14768237" w14:textId="77777777" w:rsidR="00D9044E" w:rsidRPr="00675371" w:rsidRDefault="00D9044E" w:rsidP="00D9044E">
      <w:pPr>
        <w:rPr>
          <w:rFonts w:ascii="Arial Rounded MT Bold" w:hAnsi="Arial Rounded MT Bold"/>
          <w:color w:val="E36C0A" w:themeColor="accent6" w:themeShade="BF"/>
          <w:sz w:val="20"/>
          <w:szCs w:val="20"/>
          <w:lang w:val="es-AR"/>
        </w:rPr>
      </w:pPr>
      <w:r w:rsidRPr="00675371">
        <w:rPr>
          <w:rFonts w:ascii="Arial Rounded MT Bold" w:hAnsi="Arial Rounded MT Bold"/>
          <w:color w:val="E36C0A" w:themeColor="accent6" w:themeShade="BF"/>
          <w:sz w:val="20"/>
          <w:szCs w:val="20"/>
          <w:lang w:val="es-AR"/>
        </w:rPr>
        <w:t xml:space="preserve">EL CONCEPTO NO ES QUE </w:t>
      </w:r>
      <w:proofErr w:type="gramStart"/>
      <w:r w:rsidRPr="00675371">
        <w:rPr>
          <w:rFonts w:ascii="Arial Rounded MT Bold" w:hAnsi="Arial Rounded MT Bold"/>
          <w:color w:val="E36C0A" w:themeColor="accent6" w:themeShade="BF"/>
          <w:sz w:val="20"/>
          <w:szCs w:val="20"/>
          <w:lang w:val="es-AR"/>
        </w:rPr>
        <w:t>PODES</w:t>
      </w:r>
      <w:proofErr w:type="gramEnd"/>
      <w:r w:rsidRPr="00675371">
        <w:rPr>
          <w:rFonts w:ascii="Arial Rounded MT Bold" w:hAnsi="Arial Rounded MT Bold"/>
          <w:color w:val="E36C0A" w:themeColor="accent6" w:themeShade="BF"/>
          <w:sz w:val="20"/>
          <w:szCs w:val="20"/>
          <w:lang w:val="es-AR"/>
        </w:rPr>
        <w:t xml:space="preserve"> TOMAR </w:t>
      </w:r>
      <w:proofErr w:type="gramStart"/>
      <w:r w:rsidRPr="00675371">
        <w:rPr>
          <w:rFonts w:ascii="Arial Rounded MT Bold" w:hAnsi="Arial Rounded MT Bold"/>
          <w:color w:val="E36C0A" w:themeColor="accent6" w:themeShade="BF"/>
          <w:sz w:val="20"/>
          <w:szCs w:val="20"/>
          <w:lang w:val="es-AR"/>
        </w:rPr>
        <w:t>LIQUIDOS</w:t>
      </w:r>
      <w:proofErr w:type="gramEnd"/>
      <w:r w:rsidRPr="00675371">
        <w:rPr>
          <w:rFonts w:ascii="Arial Rounded MT Bold" w:hAnsi="Arial Rounded MT Bold"/>
          <w:color w:val="E36C0A" w:themeColor="accent6" w:themeShade="BF"/>
          <w:sz w:val="20"/>
          <w:szCs w:val="20"/>
          <w:lang w:val="es-AR"/>
        </w:rPr>
        <w:t xml:space="preserve"> SINO QUE DEBES TOMAR LIQUIDOS HATA 4 HS ANTES DEL TURNO, HASTA QUE VEAS QUE EL LIQUIDO QUE SALE DEL INTESTINO SE ASEMEJA A LA ORINA!! ESO SIGNIFICA QUE TU PREPARACIONE ES </w:t>
      </w:r>
      <w:proofErr w:type="gramStart"/>
      <w:r w:rsidRPr="00675371">
        <w:rPr>
          <w:rFonts w:ascii="Arial Rounded MT Bold" w:hAnsi="Arial Rounded MT Bold"/>
          <w:color w:val="E36C0A" w:themeColor="accent6" w:themeShade="BF"/>
          <w:sz w:val="20"/>
          <w:szCs w:val="20"/>
          <w:lang w:val="es-AR"/>
        </w:rPr>
        <w:t>LA  ADECUADA</w:t>
      </w:r>
      <w:proofErr w:type="gramEnd"/>
      <w:r w:rsidRPr="00675371">
        <w:rPr>
          <w:rFonts w:ascii="Arial Rounded MT Bold" w:hAnsi="Arial Rounded MT Bold"/>
          <w:color w:val="E36C0A" w:themeColor="accent6" w:themeShade="BF"/>
          <w:sz w:val="20"/>
          <w:szCs w:val="20"/>
          <w:lang w:val="es-AR"/>
        </w:rPr>
        <w:t>. (NO HAY UNA CANTIDAD DETERMINADA DE LIQUIDO, PERO EN GENERAL NO MENOS DE 3 O 4 LITROS PARA LOGRAR EL EFECTO DESEADO)</w:t>
      </w:r>
    </w:p>
    <w:p w14:paraId="69DF168C" w14:textId="77777777" w:rsidR="005641F9" w:rsidRDefault="00D9044E" w:rsidP="00D9044E">
      <w:pPr>
        <w:rPr>
          <w:rFonts w:ascii="Arial Rounded MT Bold" w:hAnsi="Arial Rounded MT Bold"/>
          <w:sz w:val="20"/>
          <w:szCs w:val="20"/>
          <w:lang w:val="es-AR"/>
        </w:rPr>
      </w:pPr>
      <w:r w:rsidRPr="00675371">
        <w:rPr>
          <w:rFonts w:ascii="Arial Rounded MT Bold" w:hAnsi="Arial Rounded MT Bold"/>
          <w:sz w:val="20"/>
          <w:szCs w:val="20"/>
          <w:lang w:val="es-AR"/>
        </w:rPr>
        <w:t>A PARTIR DE ESE MOMENTO EL AYUNO ES TOTAL INCLUYENDO LOS LIQUIDOS</w:t>
      </w:r>
      <w:r w:rsidRPr="00675371">
        <w:rPr>
          <w:rFonts w:ascii="Arial Rounded MT Bold" w:hAnsi="Arial Rounded MT Bold"/>
          <w:sz w:val="20"/>
          <w:szCs w:val="20"/>
          <w:lang w:val="es-AR"/>
        </w:rPr>
        <w:br/>
      </w:r>
      <w:r w:rsidRPr="00675371">
        <w:rPr>
          <w:rFonts w:ascii="Arial Rounded MT Bold" w:hAnsi="Arial Rounded MT Bold"/>
          <w:sz w:val="20"/>
          <w:szCs w:val="20"/>
          <w:lang w:val="es-AR"/>
        </w:rPr>
        <w:br/>
        <w:t xml:space="preserve">Si </w:t>
      </w:r>
      <w:proofErr w:type="spellStart"/>
      <w:r w:rsidRPr="00675371">
        <w:rPr>
          <w:rFonts w:ascii="Arial Rounded MT Bold" w:hAnsi="Arial Rounded MT Bold"/>
          <w:sz w:val="20"/>
          <w:szCs w:val="20"/>
          <w:lang w:val="es-AR"/>
        </w:rPr>
        <w:t>presentaS</w:t>
      </w:r>
      <w:proofErr w:type="spellEnd"/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 náuseas o vómitos en cualquier momento a partir de la ingesta de la purga </w:t>
      </w:r>
      <w:proofErr w:type="spellStart"/>
      <w:proofErr w:type="gramStart"/>
      <w:r w:rsidRPr="00675371">
        <w:rPr>
          <w:rFonts w:ascii="Arial Rounded MT Bold" w:hAnsi="Arial Rounded MT Bold"/>
          <w:sz w:val="20"/>
          <w:szCs w:val="20"/>
          <w:lang w:val="es-AR"/>
        </w:rPr>
        <w:t>pODES</w:t>
      </w:r>
      <w:proofErr w:type="spellEnd"/>
      <w:proofErr w:type="gramEnd"/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 tomar 40-45 gotas de </w:t>
      </w:r>
      <w:proofErr w:type="spellStart"/>
      <w:r w:rsidRPr="00675371">
        <w:rPr>
          <w:rFonts w:ascii="Arial Rounded MT Bold" w:hAnsi="Arial Rounded MT Bold"/>
          <w:sz w:val="20"/>
          <w:szCs w:val="20"/>
          <w:lang w:val="es-AR"/>
        </w:rPr>
        <w:t>Reliveran</w:t>
      </w:r>
      <w:proofErr w:type="spellEnd"/>
      <w:r w:rsidRPr="00675371">
        <w:rPr>
          <w:rFonts w:ascii="Arial Rounded MT Bold" w:hAnsi="Arial Rounded MT Bold"/>
          <w:sz w:val="20"/>
          <w:szCs w:val="20"/>
          <w:lang w:val="es-AR"/>
        </w:rPr>
        <w:t>, permanecer en ayuno por 30 minutos y retomar la preparación.</w:t>
      </w:r>
    </w:p>
    <w:p w14:paraId="216E40D0" w14:textId="37A1DDD1" w:rsidR="00D9044E" w:rsidRPr="00675371" w:rsidRDefault="00D9044E" w:rsidP="00D9044E">
      <w:pPr>
        <w:rPr>
          <w:rFonts w:ascii="Arial Rounded MT Bold" w:hAnsi="Arial Rounded MT Bold"/>
          <w:sz w:val="20"/>
          <w:szCs w:val="20"/>
          <w:lang w:val="es-AR"/>
        </w:rPr>
      </w:pPr>
      <w:r w:rsidRPr="00675371">
        <w:rPr>
          <w:rFonts w:ascii="Arial Rounded MT Bold" w:hAnsi="Arial Rounded MT Bold"/>
          <w:sz w:val="20"/>
          <w:szCs w:val="20"/>
          <w:lang w:val="es-AR"/>
        </w:rPr>
        <w:br/>
      </w:r>
      <w:r w:rsidR="005641F9">
        <w:rPr>
          <w:rFonts w:ascii="Arial Rounded MT Bold" w:hAnsi="Arial Rounded MT Bold"/>
          <w:sz w:val="20"/>
          <w:szCs w:val="20"/>
          <w:lang w:val="es-AR"/>
        </w:rPr>
        <w:t>(</w:t>
      </w:r>
      <w:proofErr w:type="spellStart"/>
      <w:r w:rsidR="005641F9">
        <w:rPr>
          <w:rFonts w:ascii="Arial Rounded MT Bold" w:hAnsi="Arial Rounded MT Bold"/>
          <w:sz w:val="20"/>
          <w:szCs w:val="20"/>
          <w:lang w:val="es-AR"/>
        </w:rPr>
        <w:t>presentacion_al_estudio</w:t>
      </w:r>
      <w:proofErr w:type="spellEnd"/>
      <w:r w:rsidR="005641F9">
        <w:rPr>
          <w:rFonts w:ascii="Arial Rounded MT Bold" w:hAnsi="Arial Rounded MT Bold"/>
          <w:sz w:val="20"/>
          <w:szCs w:val="20"/>
          <w:lang w:val="es-AR"/>
        </w:rPr>
        <w:t>)</w:t>
      </w:r>
      <w:r w:rsidRPr="00675371">
        <w:rPr>
          <w:rFonts w:ascii="Arial Rounded MT Bold" w:hAnsi="Arial Rounded MT Bold"/>
          <w:sz w:val="20"/>
          <w:szCs w:val="20"/>
          <w:lang w:val="es-AR"/>
        </w:rPr>
        <w:br/>
        <w:t>Debe</w:t>
      </w:r>
      <w:r w:rsidR="00A22344">
        <w:rPr>
          <w:rFonts w:ascii="Arial Rounded MT Bold" w:hAnsi="Arial Rounded MT Bold"/>
          <w:sz w:val="20"/>
          <w:szCs w:val="20"/>
          <w:lang w:val="es-AR"/>
        </w:rPr>
        <w:t>s</w:t>
      </w:r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 presentar</w:t>
      </w:r>
      <w:r w:rsidR="00A22344">
        <w:rPr>
          <w:rFonts w:ascii="Arial Rounded MT Bold" w:hAnsi="Arial Rounded MT Bold"/>
          <w:sz w:val="20"/>
          <w:szCs w:val="20"/>
          <w:lang w:val="es-AR"/>
        </w:rPr>
        <w:t>te</w:t>
      </w:r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 30 minutos antes del turno EN LA ADMISION DEL SANATORIO ASIGNADO con la orden DEL MEDICO QUE SOLICITA EL ESTUDIO IMPRESA ( autorizada SI TE LO INDICAMOS), el cuestionario anestesiológico COMPLETO, EL RIESGO QUIRUGICO IMPRESO y estudios relacionados con este procedimiento si </w:t>
      </w:r>
      <w:proofErr w:type="spellStart"/>
      <w:r w:rsidRPr="00675371">
        <w:rPr>
          <w:rFonts w:ascii="Arial Rounded MT Bold" w:hAnsi="Arial Rounded MT Bold"/>
          <w:sz w:val="20"/>
          <w:szCs w:val="20"/>
          <w:lang w:val="es-AR"/>
        </w:rPr>
        <w:t>poseeS</w:t>
      </w:r>
      <w:proofErr w:type="spellEnd"/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 EN:</w:t>
      </w:r>
      <w:r w:rsidRPr="00675371">
        <w:rPr>
          <w:rFonts w:ascii="Arial Rounded MT Bold" w:hAnsi="Arial Rounded MT Bold"/>
          <w:sz w:val="20"/>
          <w:szCs w:val="20"/>
          <w:lang w:val="es-AR"/>
        </w:rPr>
        <w:br/>
      </w:r>
      <w:r w:rsidRPr="00675371">
        <w:rPr>
          <w:rFonts w:ascii="Arial Rounded MT Bold" w:hAnsi="Arial Rounded MT Bold"/>
          <w:sz w:val="20"/>
          <w:szCs w:val="20"/>
          <w:lang w:val="es-AR"/>
        </w:rPr>
        <w:br/>
        <w:t xml:space="preserve"> CL</w:t>
      </w:r>
      <w:r w:rsidRPr="00675371">
        <w:rPr>
          <w:rFonts w:ascii="Arial Rounded MT Bold" w:hAnsi="Arial Rounded MT Bold" w:cs="Arial Rounded MT Bold"/>
          <w:sz w:val="20"/>
          <w:szCs w:val="20"/>
          <w:lang w:val="es-AR"/>
        </w:rPr>
        <w:t>Í</w:t>
      </w:r>
      <w:r w:rsidRPr="00675371">
        <w:rPr>
          <w:rFonts w:ascii="Arial Rounded MT Bold" w:hAnsi="Arial Rounded MT Bold"/>
          <w:sz w:val="20"/>
          <w:szCs w:val="20"/>
          <w:lang w:val="es-AR"/>
        </w:rPr>
        <w:t>NICA SANTA ISABEL: Av. Directorio 2037 C.A.B.A.</w:t>
      </w:r>
    </w:p>
    <w:p w14:paraId="6851C7F0" w14:textId="77777777" w:rsidR="005641F9" w:rsidRDefault="00D9044E" w:rsidP="00D9044E">
      <w:pPr>
        <w:rPr>
          <w:rFonts w:ascii="Arial Rounded MT Bold" w:hAnsi="Arial Rounded MT Bold"/>
          <w:sz w:val="20"/>
          <w:szCs w:val="20"/>
          <w:lang w:val="es-AR"/>
        </w:rPr>
      </w:pPr>
      <w:r w:rsidRPr="00675371">
        <w:rPr>
          <w:rFonts w:ascii="Arial Rounded MT Bold" w:hAnsi="Arial Rounded MT Bold"/>
          <w:sz w:val="20"/>
          <w:szCs w:val="20"/>
          <w:lang w:val="es-AR"/>
        </w:rPr>
        <w:br/>
        <w:t xml:space="preserve"> CL</w:t>
      </w:r>
      <w:r w:rsidRPr="00675371">
        <w:rPr>
          <w:rFonts w:ascii="Arial Rounded MT Bold" w:hAnsi="Arial Rounded MT Bold" w:cs="Arial Rounded MT Bold"/>
          <w:sz w:val="20"/>
          <w:szCs w:val="20"/>
          <w:lang w:val="es-AR"/>
        </w:rPr>
        <w:t>Í</w:t>
      </w:r>
      <w:r w:rsidRPr="00675371">
        <w:rPr>
          <w:rFonts w:ascii="Arial Rounded MT Bold" w:hAnsi="Arial Rounded MT Bold"/>
          <w:sz w:val="20"/>
          <w:szCs w:val="20"/>
          <w:lang w:val="es-AR"/>
        </w:rPr>
        <w:t>NICA ZABALA: Avda. Cabildo 1295 esq. Zabala C.A.B.A.</w:t>
      </w:r>
    </w:p>
    <w:p w14:paraId="1DB93452" w14:textId="65193480" w:rsidR="00D9044E" w:rsidRPr="00675371" w:rsidRDefault="005641F9" w:rsidP="00D9044E">
      <w:pPr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</w:pPr>
      <w:r>
        <w:rPr>
          <w:rFonts w:ascii="Arial Rounded MT Bold" w:hAnsi="Arial Rounded MT Bold"/>
          <w:sz w:val="20"/>
          <w:szCs w:val="20"/>
          <w:lang w:val="es-AR"/>
        </w:rPr>
        <w:t>(</w:t>
      </w:r>
      <w:proofErr w:type="spellStart"/>
      <w:r>
        <w:rPr>
          <w:rFonts w:ascii="Arial Rounded MT Bold" w:hAnsi="Arial Rounded MT Bold"/>
          <w:sz w:val="20"/>
          <w:szCs w:val="20"/>
          <w:lang w:val="es-AR"/>
        </w:rPr>
        <w:t>aclaraciones_finales</w:t>
      </w:r>
      <w:proofErr w:type="spellEnd"/>
      <w:r>
        <w:rPr>
          <w:rFonts w:ascii="Arial Rounded MT Bold" w:hAnsi="Arial Rounded MT Bold"/>
          <w:sz w:val="20"/>
          <w:szCs w:val="20"/>
          <w:lang w:val="es-AR"/>
        </w:rPr>
        <w:t>)</w:t>
      </w:r>
      <w:r w:rsidR="00D9044E" w:rsidRPr="00675371">
        <w:rPr>
          <w:rFonts w:ascii="Arial Rounded MT Bold" w:hAnsi="Arial Rounded MT Bold"/>
          <w:sz w:val="20"/>
          <w:szCs w:val="20"/>
          <w:lang w:val="es-AR"/>
        </w:rPr>
        <w:br/>
      </w:r>
      <w:r w:rsidR="00D9044E" w:rsidRPr="00675371">
        <w:rPr>
          <w:rFonts w:ascii="Arial Rounded MT Bold" w:hAnsi="Arial Rounded MT Bold"/>
          <w:sz w:val="20"/>
          <w:szCs w:val="20"/>
          <w:lang w:val="es-AR"/>
        </w:rPr>
        <w:br/>
      </w:r>
      <w:r w:rsidR="00D9044E"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lastRenderedPageBreak/>
        <w:t>SE RUEGA POR FAVOR QUE CONCURRAS Y PERMANEZCAS ACOMPAÑADO POR UN ADULTO HASTA EL ALTA INSTITUCIONAL , EN CASO CONTRARIO NO SE TE EFECTUARÁ LA ADMISION NI EL ESTUDIO, AUN ESTANDO PREPARADO. ES POR TU SEGURIDADD</w:t>
      </w:r>
    </w:p>
    <w:p w14:paraId="758EBF3C" w14:textId="51E83601" w:rsidR="00274732" w:rsidRDefault="00D9044E" w:rsidP="00D9044E">
      <w:pPr>
        <w:rPr>
          <w:rFonts w:ascii="Arial Rounded MT Bold" w:hAnsi="Arial Rounded MT Bold"/>
          <w:sz w:val="20"/>
          <w:szCs w:val="20"/>
          <w:lang w:val="es-AR"/>
        </w:rPr>
      </w:pPr>
      <w:r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>EL DÍA DEL ESTUDIO NO DEBERÁS CONDUCIR VEHÍCULOS NI CONCURRIR A TU JORNADA LABORAL, POR HABER RECIBIDO SEDACIÓN ANESTÉSICA. SI NECESITAS CONSTANCIA , SOLICITAMELA ESE MISMO DIA.</w:t>
      </w:r>
      <w:r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br/>
        <w:t>DEBES SUSPENDER EL CONSUMO DE ASPIRINAS, ASPIRINETAS, ANTIINFLAMATORIOS O CALMANTES Y ANTIAGREGANTES 7 DÍAS PREVIOS AL ESTUDIO. SI ESTÁS ANTICOAGULADO DEBERÁS CONSULTAR CON TU MÉDICO HEMATÓLOGO O QUIEN TE HAYA INDICADO SU CONSUMO</w:t>
      </w:r>
      <w:r w:rsidR="005641F9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>.</w:t>
      </w:r>
      <w:r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br/>
      </w:r>
      <w:r w:rsidR="005641F9" w:rsidRPr="005641F9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 xml:space="preserve">Si </w:t>
      </w:r>
      <w:proofErr w:type="spellStart"/>
      <w:r w:rsidR="005641F9" w:rsidRPr="005641F9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>teneS</w:t>
      </w:r>
      <w:proofErr w:type="spellEnd"/>
      <w:r w:rsidR="005641F9" w:rsidRPr="005641F9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 xml:space="preserve"> lentes de contacto, no </w:t>
      </w:r>
      <w:proofErr w:type="spellStart"/>
      <w:r w:rsidR="005641F9" w:rsidRPr="005641F9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>olvideS</w:t>
      </w:r>
      <w:proofErr w:type="spellEnd"/>
      <w:r w:rsidR="005641F9" w:rsidRPr="005641F9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t xml:space="preserve"> traer el estuche correspondiente. TENE EN CUENTA QUE DEBERAS QUITARTE CADENAS, PULSERAS, AROS, PIERCING O CUALQUIER ELEMENTO METALICO, HACELO EN TU DOMICILIO PARA EVITAR EXTRAVIOS.</w:t>
      </w:r>
      <w:r w:rsidRPr="00675371">
        <w:rPr>
          <w:rFonts w:ascii="Arial Rounded MT Bold" w:hAnsi="Arial Rounded MT Bold"/>
          <w:color w:val="548DD4" w:themeColor="text2" w:themeTint="99"/>
          <w:sz w:val="20"/>
          <w:szCs w:val="20"/>
          <w:lang w:val="es-AR"/>
        </w:rPr>
        <w:br/>
      </w:r>
      <w:r w:rsidR="005641F9">
        <w:rPr>
          <w:rFonts w:ascii="Arial Rounded MT Bold" w:hAnsi="Arial Rounded MT Bold"/>
          <w:sz w:val="20"/>
          <w:szCs w:val="20"/>
          <w:lang w:val="es-AR"/>
        </w:rPr>
        <w:t>(cancelación)</w:t>
      </w:r>
    </w:p>
    <w:p w14:paraId="0CFCD982" w14:textId="77777777" w:rsidR="005641F9" w:rsidRDefault="00D9044E" w:rsidP="00D9044E">
      <w:pPr>
        <w:rPr>
          <w:rFonts w:ascii="Arial Rounded MT Bold" w:hAnsi="Arial Rounded MT Bold"/>
          <w:sz w:val="20"/>
          <w:szCs w:val="20"/>
          <w:lang w:val="es-AR"/>
        </w:rPr>
      </w:pPr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La cancelación del turno deberá ser comunicada al Tel. de Secretaría: 1551825634 o a su e-mail secretariaendoscopias@gmail.com; o la Dra. Diana </w:t>
      </w:r>
      <w:proofErr w:type="spellStart"/>
      <w:r w:rsidRPr="00675371">
        <w:rPr>
          <w:rFonts w:ascii="Arial Rounded MT Bold" w:hAnsi="Arial Rounded MT Bold"/>
          <w:sz w:val="20"/>
          <w:szCs w:val="20"/>
          <w:lang w:val="es-AR"/>
        </w:rPr>
        <w:t>Estrin</w:t>
      </w:r>
      <w:proofErr w:type="spellEnd"/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 1534207000 o a su e-mail dianajudit@hotmail.com con 48 </w:t>
      </w:r>
      <w:proofErr w:type="spellStart"/>
      <w:r w:rsidRPr="00675371">
        <w:rPr>
          <w:rFonts w:ascii="Arial Rounded MT Bold" w:hAnsi="Arial Rounded MT Bold"/>
          <w:sz w:val="20"/>
          <w:szCs w:val="20"/>
          <w:lang w:val="es-AR"/>
        </w:rPr>
        <w:t>hs</w:t>
      </w:r>
      <w:proofErr w:type="spellEnd"/>
      <w:r w:rsidRPr="00675371">
        <w:rPr>
          <w:rFonts w:ascii="Arial Rounded MT Bold" w:hAnsi="Arial Rounded MT Bold"/>
          <w:sz w:val="20"/>
          <w:szCs w:val="20"/>
          <w:lang w:val="es-AR"/>
        </w:rPr>
        <w:t>. de anticipación por presentar reserva de turno y equipo médico comprometido.</w:t>
      </w:r>
      <w:r w:rsidRPr="00675371">
        <w:rPr>
          <w:rFonts w:ascii="Arial Rounded MT Bold" w:hAnsi="Arial Rounded MT Bold"/>
          <w:sz w:val="20"/>
          <w:szCs w:val="20"/>
          <w:lang w:val="es-AR"/>
        </w:rPr>
        <w:br/>
      </w:r>
    </w:p>
    <w:p w14:paraId="6518EF93" w14:textId="35AB7038" w:rsidR="00D9044E" w:rsidRPr="00675371" w:rsidRDefault="005641F9" w:rsidP="00D9044E">
      <w:pPr>
        <w:rPr>
          <w:rFonts w:ascii="Arial Rounded MT Bold" w:hAnsi="Arial Rounded MT Bold"/>
          <w:sz w:val="20"/>
          <w:szCs w:val="20"/>
          <w:lang w:val="es-AR"/>
        </w:rPr>
      </w:pPr>
      <w:r>
        <w:rPr>
          <w:rFonts w:ascii="Arial Rounded MT Bold" w:hAnsi="Arial Rounded MT Bold"/>
          <w:sz w:val="20"/>
          <w:szCs w:val="20"/>
          <w:lang w:val="es-AR"/>
        </w:rPr>
        <w:t>(despedida)</w:t>
      </w:r>
    </w:p>
    <w:p w14:paraId="08ABC6AD" w14:textId="77777777" w:rsidR="00D9044E" w:rsidRPr="00675371" w:rsidRDefault="00D9044E" w:rsidP="00D9044E">
      <w:pPr>
        <w:rPr>
          <w:rFonts w:ascii="Arial Rounded MT Bold" w:hAnsi="Arial Rounded MT Bold"/>
          <w:sz w:val="20"/>
          <w:szCs w:val="20"/>
          <w:lang w:val="es-AR"/>
        </w:rPr>
      </w:pPr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Si </w:t>
      </w:r>
      <w:proofErr w:type="spellStart"/>
      <w:r w:rsidRPr="00675371">
        <w:rPr>
          <w:rFonts w:ascii="Arial Rounded MT Bold" w:hAnsi="Arial Rounded MT Bold"/>
          <w:sz w:val="20"/>
          <w:szCs w:val="20"/>
          <w:lang w:val="es-AR"/>
        </w:rPr>
        <w:t>presentaS</w:t>
      </w:r>
      <w:proofErr w:type="spellEnd"/>
      <w:r w:rsidRPr="00675371">
        <w:rPr>
          <w:rFonts w:ascii="Arial Rounded MT Bold" w:hAnsi="Arial Rounded MT Bold"/>
          <w:sz w:val="20"/>
          <w:szCs w:val="20"/>
          <w:lang w:val="es-AR"/>
        </w:rPr>
        <w:t xml:space="preserve"> dudas, CONSULTANOS</w:t>
      </w:r>
      <w:r w:rsidRPr="00675371">
        <w:rPr>
          <w:rFonts w:ascii="Arial Rounded MT Bold" w:hAnsi="Arial Rounded MT Bold"/>
          <w:sz w:val="20"/>
          <w:szCs w:val="20"/>
          <w:lang w:val="es-AR"/>
        </w:rPr>
        <w:br/>
      </w:r>
      <w:r w:rsidRPr="00675371">
        <w:rPr>
          <w:rFonts w:ascii="Arial Rounded MT Bold" w:hAnsi="Arial Rounded MT Bold"/>
          <w:sz w:val="20"/>
          <w:szCs w:val="20"/>
          <w:lang w:val="es-AR"/>
        </w:rPr>
        <w:br/>
        <w:t>MUCHAS GRACIAS</w:t>
      </w:r>
      <w:r w:rsidRPr="00675371">
        <w:rPr>
          <w:rFonts w:ascii="Arial Rounded MT Bold" w:hAnsi="Arial Rounded MT Bold"/>
          <w:sz w:val="20"/>
          <w:szCs w:val="20"/>
          <w:lang w:val="es-AR"/>
        </w:rPr>
        <w:br/>
      </w:r>
    </w:p>
    <w:p w14:paraId="10B90D6B" w14:textId="77777777" w:rsidR="00D9044E" w:rsidRDefault="00D9044E">
      <w:pPr>
        <w:rPr>
          <w:lang w:val="es-AR"/>
        </w:rPr>
      </w:pPr>
    </w:p>
    <w:p w14:paraId="4E95731B" w14:textId="234FEB14" w:rsidR="00284F08" w:rsidRPr="008A4911" w:rsidRDefault="00274732">
      <w:pPr>
        <w:rPr>
          <w:lang w:val="es-AR"/>
        </w:rPr>
      </w:pPr>
      <w:r w:rsidRPr="00D9044E">
        <w:rPr>
          <w:lang w:val="es-AR"/>
        </w:rPr>
        <w:br/>
      </w:r>
      <w:r w:rsidRPr="00D9044E">
        <w:rPr>
          <w:lang w:val="es-AR"/>
        </w:rPr>
        <w:br/>
      </w:r>
      <w:r w:rsidRPr="00D9044E">
        <w:rPr>
          <w:lang w:val="es-AR"/>
        </w:rPr>
        <w:br/>
      </w:r>
      <w:r w:rsidRPr="00D9044E">
        <w:rPr>
          <w:lang w:val="es-AR"/>
        </w:rPr>
        <w:br/>
      </w:r>
    </w:p>
    <w:sectPr w:rsidR="00284F08" w:rsidRPr="008A49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3338835">
    <w:abstractNumId w:val="8"/>
  </w:num>
  <w:num w:numId="2" w16cid:durableId="550385540">
    <w:abstractNumId w:val="6"/>
  </w:num>
  <w:num w:numId="3" w16cid:durableId="1027101924">
    <w:abstractNumId w:val="5"/>
  </w:num>
  <w:num w:numId="4" w16cid:durableId="1463813890">
    <w:abstractNumId w:val="4"/>
  </w:num>
  <w:num w:numId="5" w16cid:durableId="1200512584">
    <w:abstractNumId w:val="7"/>
  </w:num>
  <w:num w:numId="6" w16cid:durableId="754863567">
    <w:abstractNumId w:val="3"/>
  </w:num>
  <w:num w:numId="7" w16cid:durableId="1264918599">
    <w:abstractNumId w:val="2"/>
  </w:num>
  <w:num w:numId="8" w16cid:durableId="1991903053">
    <w:abstractNumId w:val="1"/>
  </w:num>
  <w:num w:numId="9" w16cid:durableId="193547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4732"/>
    <w:rsid w:val="00284F08"/>
    <w:rsid w:val="0029639D"/>
    <w:rsid w:val="002C4E12"/>
    <w:rsid w:val="00326F90"/>
    <w:rsid w:val="005641F9"/>
    <w:rsid w:val="007D3FEA"/>
    <w:rsid w:val="008A4911"/>
    <w:rsid w:val="00A22344"/>
    <w:rsid w:val="00AA1D8D"/>
    <w:rsid w:val="00B47730"/>
    <w:rsid w:val="00CB0664"/>
    <w:rsid w:val="00D9044E"/>
    <w:rsid w:val="00F454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12EA7E"/>
  <w14:defaultImageDpi w14:val="300"/>
  <w15:docId w15:val="{68AA3531-47E6-4AC4-9383-507D6F05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BCCFB4-7419-4A93-ACA7-82B9A6DBF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778</Words>
  <Characters>4281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FEDERICO PARED</cp:lastModifiedBy>
  <cp:revision>3</cp:revision>
  <dcterms:created xsi:type="dcterms:W3CDTF">2025-06-24T14:12:00Z</dcterms:created>
  <dcterms:modified xsi:type="dcterms:W3CDTF">2025-07-16T17:23:00Z</dcterms:modified>
  <cp:category/>
</cp:coreProperties>
</file>